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DEE3" w14:textId="77777777" w:rsidR="00AB6676" w:rsidRDefault="00AB6676" w:rsidP="00AB6676">
      <w:pPr>
        <w:pStyle w:val="Ttulo"/>
      </w:pPr>
      <w:proofErr w:type="spellStart"/>
      <w:r>
        <w:t>Análise</w:t>
      </w:r>
      <w:proofErr w:type="spellEnd"/>
      <w:r>
        <w:t xml:space="preserve"> Técnica – I-DE-3010.2J-5140-946-KES-001_B</w:t>
      </w:r>
    </w:p>
    <w:p w14:paraId="5FB57FF5" w14:textId="77777777" w:rsidR="00AB6676" w:rsidRDefault="00AB6676" w:rsidP="00AB6676">
      <w:pPr>
        <w:pStyle w:val="Ttulo1"/>
      </w:pPr>
      <w:r>
        <w:t xml:space="preserve">📑 </w:t>
      </w:r>
      <w:proofErr w:type="spellStart"/>
      <w:r>
        <w:t>Identificação</w:t>
      </w:r>
      <w:proofErr w:type="spellEnd"/>
    </w:p>
    <w:p w14:paraId="50FABD82" w14:textId="77777777" w:rsidR="00AB6676" w:rsidRDefault="00AB6676" w:rsidP="00AB6676">
      <w:r>
        <w:br/>
        <w:t xml:space="preserve">- </w:t>
      </w:r>
      <w:proofErr w:type="spellStart"/>
      <w:r>
        <w:t>Título</w:t>
      </w:r>
      <w:proofErr w:type="spellEnd"/>
      <w:r>
        <w:t>: Key One-Line Diagram</w:t>
      </w:r>
      <w:r>
        <w:br/>
        <w:t xml:space="preserve">- </w:t>
      </w:r>
      <w:proofErr w:type="spellStart"/>
      <w:r>
        <w:t>Projeto</w:t>
      </w:r>
      <w:proofErr w:type="spellEnd"/>
      <w:r>
        <w:t xml:space="preserve">: FPSO P-80 – </w:t>
      </w:r>
      <w:proofErr w:type="spellStart"/>
      <w:r>
        <w:t>Búzios</w:t>
      </w:r>
      <w:proofErr w:type="spellEnd"/>
      <w:r>
        <w:t xml:space="preserve"> Field</w:t>
      </w:r>
      <w:r>
        <w:br/>
        <w:t xml:space="preserve">- </w:t>
      </w:r>
      <w:proofErr w:type="spellStart"/>
      <w:r>
        <w:t>Cliente</w:t>
      </w:r>
      <w:proofErr w:type="spellEnd"/>
      <w:r>
        <w:t>: Petrobras (E&amp;P – SRGE)</w:t>
      </w:r>
      <w:r>
        <w:br/>
        <w:t>- Executor: Keppel Shipyard / KBR Asia Pacific</w:t>
      </w:r>
      <w:r>
        <w:br/>
        <w:t xml:space="preserve">- </w:t>
      </w:r>
      <w:proofErr w:type="spellStart"/>
      <w:r>
        <w:t>Número</w:t>
      </w:r>
      <w:proofErr w:type="spellEnd"/>
      <w:r>
        <w:t>: I-DE-3010.2J-5140-946-KES-001</w:t>
      </w:r>
      <w:r>
        <w:br/>
        <w:t xml:space="preserve">- </w:t>
      </w:r>
      <w:proofErr w:type="spellStart"/>
      <w:r>
        <w:t>Revisão</w:t>
      </w:r>
      <w:proofErr w:type="spellEnd"/>
      <w:r>
        <w:t>: B (11/</w:t>
      </w:r>
      <w:proofErr w:type="spellStart"/>
      <w:r>
        <w:t>jun</w:t>
      </w:r>
      <w:proofErr w:type="spellEnd"/>
      <w:r>
        <w:t>/2024 – Approved for Construction)</w:t>
      </w:r>
      <w:r>
        <w:br/>
        <w:t xml:space="preserve">- Base: </w:t>
      </w:r>
      <w:proofErr w:type="spellStart"/>
      <w:r>
        <w:t>Atualização</w:t>
      </w:r>
      <w:proofErr w:type="spellEnd"/>
      <w:r>
        <w:t xml:space="preserve"> do </w:t>
      </w:r>
      <w:proofErr w:type="spellStart"/>
      <w:r>
        <w:t>desenho</w:t>
      </w:r>
      <w:proofErr w:type="spellEnd"/>
      <w:r>
        <w:t xml:space="preserve"> Petrobras I-DE-3010.1Y-5140-946-P4X-001 Rev C</w:t>
      </w:r>
      <w:r>
        <w:br/>
      </w:r>
    </w:p>
    <w:p w14:paraId="3E450675" w14:textId="77777777" w:rsidR="00AB6676" w:rsidRDefault="00AB6676" w:rsidP="00AB6676">
      <w:pPr>
        <w:pStyle w:val="Ttulo1"/>
      </w:pPr>
      <w:r>
        <w:t xml:space="preserve">⚡ </w:t>
      </w:r>
      <w:proofErr w:type="spellStart"/>
      <w:r>
        <w:t>Escopo</w:t>
      </w:r>
      <w:proofErr w:type="spellEnd"/>
      <w:r>
        <w:t xml:space="preserve"> do </w:t>
      </w:r>
      <w:proofErr w:type="spellStart"/>
      <w:r>
        <w:t>Diagrama</w:t>
      </w:r>
      <w:proofErr w:type="spellEnd"/>
    </w:p>
    <w:p w14:paraId="7915955C" w14:textId="77777777" w:rsidR="00AB6676" w:rsidRDefault="00AB6676" w:rsidP="00AB6676">
      <w:r>
        <w:br/>
        <w:t xml:space="preserve">- </w:t>
      </w:r>
      <w:proofErr w:type="spellStart"/>
      <w:r>
        <w:t>Delimitações</w:t>
      </w:r>
      <w:proofErr w:type="spellEnd"/>
      <w:r>
        <w:t xml:space="preserve"> de </w:t>
      </w:r>
      <w:proofErr w:type="spellStart"/>
      <w:r>
        <w:t>escopo</w:t>
      </w:r>
      <w:proofErr w:type="spellEnd"/>
      <w:r>
        <w:t>:</w:t>
      </w:r>
      <w:r>
        <w:br/>
        <w:t xml:space="preserve">  • Hull Scope Boundary (</w:t>
      </w:r>
      <w:proofErr w:type="spellStart"/>
      <w:r>
        <w:t>parte</w:t>
      </w:r>
      <w:proofErr w:type="spellEnd"/>
      <w:r>
        <w:t xml:space="preserve"> interna da </w:t>
      </w:r>
      <w:proofErr w:type="spellStart"/>
      <w:r>
        <w:t>linha</w:t>
      </w:r>
      <w:proofErr w:type="spellEnd"/>
      <w:r>
        <w:t>)</w:t>
      </w:r>
      <w:r>
        <w:br/>
        <w:t xml:space="preserve">  • Topside Scope Boundary (</w:t>
      </w:r>
      <w:proofErr w:type="spellStart"/>
      <w:r>
        <w:t>parte</w:t>
      </w:r>
      <w:proofErr w:type="spellEnd"/>
      <w:r>
        <w:t xml:space="preserve"> externa da </w:t>
      </w:r>
      <w:proofErr w:type="spellStart"/>
      <w:r>
        <w:t>linha</w:t>
      </w:r>
      <w:proofErr w:type="spellEnd"/>
      <w:r>
        <w:t>)</w:t>
      </w:r>
      <w:r>
        <w:br/>
      </w:r>
      <w:r>
        <w:br/>
        <w:t xml:space="preserve">- </w:t>
      </w:r>
      <w:proofErr w:type="spellStart"/>
      <w:r>
        <w:t>Tensões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r>
        <w:br/>
        <w:t xml:space="preserve">  • 13.8 kV – MV Main Switchgear (PN-5143001 A/B)</w:t>
      </w:r>
      <w:r>
        <w:br/>
        <w:t xml:space="preserve">  • 6.6 kV – MV MCCs (PN-5143002, PN-5143003, PN-5143510)</w:t>
      </w:r>
      <w:r>
        <w:br/>
        <w:t xml:space="preserve">  • 480 V – LV Switchgears e MCCs (PN-5143004, PN-5143007, PN-5143501, PN-5148501, etc.)</w:t>
      </w:r>
      <w:r>
        <w:br/>
        <w:t xml:space="preserve">  • 690 V – Heating Switchgear (PN-5143012, </w:t>
      </w:r>
      <w:proofErr w:type="spellStart"/>
      <w:r>
        <w:t>painéis</w:t>
      </w:r>
      <w:proofErr w:type="spellEnd"/>
      <w:r>
        <w:t xml:space="preserve"> de </w:t>
      </w:r>
      <w:proofErr w:type="spellStart"/>
      <w:r>
        <w:t>aquecimento</w:t>
      </w:r>
      <w:proofErr w:type="spellEnd"/>
      <w:r>
        <w:t xml:space="preserve"> e reboilers)</w:t>
      </w:r>
      <w:r>
        <w:br/>
        <w:t xml:space="preserve">  • 220 V AC – Topside Normal Switchboards (PN-5143101/102)</w:t>
      </w:r>
      <w:r>
        <w:br/>
      </w:r>
      <w:r>
        <w:br/>
        <w:t xml:space="preserve">-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(TF):</w:t>
      </w:r>
      <w:r>
        <w:br/>
        <w:t xml:space="preserve">  • 13.8/6.6 kV (14–15 MVA, Z = 8%)</w:t>
      </w:r>
      <w:r>
        <w:br/>
        <w:t xml:space="preserve">  • 13.8/0.48 kV (4.5 MVA, Dyn1yn1, </w:t>
      </w:r>
      <w:proofErr w:type="spellStart"/>
      <w:r>
        <w:t>Zps</w:t>
      </w:r>
      <w:proofErr w:type="spellEnd"/>
      <w:r>
        <w:t>/</w:t>
      </w:r>
      <w:proofErr w:type="spellStart"/>
      <w:r>
        <w:t>Zpt</w:t>
      </w:r>
      <w:proofErr w:type="spellEnd"/>
      <w:r>
        <w:t xml:space="preserve"> 9%, </w:t>
      </w:r>
      <w:proofErr w:type="spellStart"/>
      <w:r>
        <w:t>Zst</w:t>
      </w:r>
      <w:proofErr w:type="spellEnd"/>
      <w:r>
        <w:t xml:space="preserve"> 18%)</w:t>
      </w:r>
      <w:r>
        <w:br/>
        <w:t xml:space="preserve">  • 13.8/0.69 kV (3.5 MVA, Z = 10%)</w:t>
      </w:r>
      <w:r>
        <w:br/>
        <w:t xml:space="preserve">  • 6.6/0.48 kV (4–5 MVA, Z = 10–20%)</w:t>
      </w:r>
      <w:r>
        <w:br/>
        <w:t xml:space="preserve">  • </w:t>
      </w:r>
      <w:proofErr w:type="spellStart"/>
      <w:r>
        <w:t>Auxiliares</w:t>
      </w:r>
      <w:proofErr w:type="spellEnd"/>
      <w:r>
        <w:t xml:space="preserve"> 260 kVA (13.8/220 V AC)</w:t>
      </w:r>
      <w:r>
        <w:br/>
      </w:r>
      <w:r>
        <w:br/>
        <w:t xml:space="preserve">- </w:t>
      </w:r>
      <w:proofErr w:type="spellStart"/>
      <w:r>
        <w:t>Geradores</w:t>
      </w:r>
      <w:proofErr w:type="spellEnd"/>
      <w:r>
        <w:t>:</w:t>
      </w:r>
      <w:r>
        <w:br/>
        <w:t xml:space="preserve">  • Main Turbo Generators (TS-TG-5147001 A–D)</w:t>
      </w:r>
      <w:r>
        <w:br/>
        <w:t xml:space="preserve">  • Hull Generators (GE-UG-5262502 A/B)</w:t>
      </w:r>
      <w:r>
        <w:br/>
        <w:t xml:space="preserve">  • Auxiliary Generator (GE-UG-5262501)</w:t>
      </w:r>
      <w:r>
        <w:br/>
      </w:r>
      <w:r>
        <w:lastRenderedPageBreak/>
        <w:t xml:space="preserve">  • Emergency Generator (GE-UG-5261501)</w:t>
      </w:r>
      <w:r>
        <w:br/>
      </w:r>
    </w:p>
    <w:p w14:paraId="4C0FE8FA" w14:textId="77777777" w:rsidR="00AB6676" w:rsidRDefault="00AB6676" w:rsidP="00AB6676">
      <w:pPr>
        <w:pStyle w:val="Ttulo1"/>
      </w:pPr>
      <w:r>
        <w:t xml:space="preserve">🔒 </w:t>
      </w:r>
      <w:proofErr w:type="spellStart"/>
      <w:r>
        <w:t>Filosofia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 e </w:t>
      </w:r>
      <w:proofErr w:type="spellStart"/>
      <w:r>
        <w:t>Intertravamentos</w:t>
      </w:r>
      <w:proofErr w:type="spellEnd"/>
    </w:p>
    <w:p w14:paraId="196990B8" w14:textId="77777777" w:rsidR="00AB6676" w:rsidRDefault="00AB6676" w:rsidP="00AB6676">
      <w:r>
        <w:br/>
        <w:t xml:space="preserve">-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paralela</w:t>
      </w:r>
      <w:proofErr w:type="spellEnd"/>
      <w:r>
        <w:t xml:space="preserve"> </w:t>
      </w:r>
      <w:proofErr w:type="spellStart"/>
      <w:r>
        <w:t>restrita</w:t>
      </w:r>
      <w:proofErr w:type="spellEnd"/>
      <w:r>
        <w:t>:</w:t>
      </w:r>
      <w:r>
        <w:br/>
        <w:t xml:space="preserve">  • </w:t>
      </w:r>
      <w:proofErr w:type="spellStart"/>
      <w:r>
        <w:t>Transformadores</w:t>
      </w:r>
      <w:proofErr w:type="spellEnd"/>
      <w:r>
        <w:t xml:space="preserve">: </w:t>
      </w:r>
      <w:proofErr w:type="spellStart"/>
      <w:r>
        <w:t>paralelismo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permitido</w:t>
      </w:r>
      <w:proofErr w:type="spellEnd"/>
      <w:r>
        <w:t xml:space="preserve">, </w:t>
      </w:r>
      <w:proofErr w:type="spellStart"/>
      <w:r>
        <w:t>exceto</w:t>
      </w:r>
      <w:proofErr w:type="spellEnd"/>
      <w:r>
        <w:t xml:space="preserve"> para </w:t>
      </w:r>
      <w:proofErr w:type="spellStart"/>
      <w:r>
        <w:t>transferência</w:t>
      </w:r>
      <w:proofErr w:type="spellEnd"/>
      <w:r>
        <w:t xml:space="preserve"> </w:t>
      </w:r>
      <w:proofErr w:type="spellStart"/>
      <w:r>
        <w:t>momentânea</w:t>
      </w:r>
      <w:proofErr w:type="spellEnd"/>
      <w:r>
        <w:t xml:space="preserve"> de carga (Nota 1).</w:t>
      </w:r>
      <w:r>
        <w:br/>
        <w:t xml:space="preserve">  • </w:t>
      </w:r>
      <w:proofErr w:type="spellStart"/>
      <w:r>
        <w:t>Somente</w:t>
      </w:r>
      <w:proofErr w:type="spellEnd"/>
      <w:r>
        <w:t xml:space="preserve"> 2 de 3 </w:t>
      </w:r>
      <w:proofErr w:type="spellStart"/>
      <w:r>
        <w:t>disjuntores</w:t>
      </w:r>
      <w:proofErr w:type="spellEnd"/>
      <w:r>
        <w:t xml:space="preserve"> (52-A, 52-B, 52-C)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fechados</w:t>
      </w:r>
      <w:proofErr w:type="spellEnd"/>
      <w:r>
        <w:t xml:space="preserve"> </w:t>
      </w:r>
      <w:proofErr w:type="spellStart"/>
      <w:r>
        <w:t>simultaneamente</w:t>
      </w:r>
      <w:proofErr w:type="spellEnd"/>
      <w:r>
        <w:t xml:space="preserve"> (Nota 2).</w:t>
      </w:r>
      <w:r>
        <w:br/>
      </w:r>
      <w:r>
        <w:br/>
        <w:t xml:space="preserve">- </w:t>
      </w:r>
      <w:proofErr w:type="spellStart"/>
      <w:r>
        <w:t>Geradores</w:t>
      </w:r>
      <w:proofErr w:type="spellEnd"/>
      <w:r>
        <w:t>:</w:t>
      </w:r>
      <w:r>
        <w:br/>
        <w:t xml:space="preserve">  • Auxiliar e </w:t>
      </w:r>
      <w:proofErr w:type="spellStart"/>
      <w:r>
        <w:t>Emergência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operar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 xml:space="preserve"> </w:t>
      </w:r>
      <w:proofErr w:type="spellStart"/>
      <w:r>
        <w:t>momentaneamente</w:t>
      </w:r>
      <w:proofErr w:type="spellEnd"/>
      <w:r>
        <w:t xml:space="preserve"> para </w:t>
      </w:r>
      <w:proofErr w:type="spellStart"/>
      <w:r>
        <w:t>transferência</w:t>
      </w:r>
      <w:proofErr w:type="spellEnd"/>
      <w:r>
        <w:t xml:space="preserve"> (</w:t>
      </w:r>
      <w:proofErr w:type="spellStart"/>
      <w:r>
        <w:t>Notas</w:t>
      </w:r>
      <w:proofErr w:type="spellEnd"/>
      <w:r>
        <w:t xml:space="preserve"> 3, 4, 5).</w:t>
      </w:r>
      <w:r>
        <w:br/>
        <w:t xml:space="preserve">  • </w:t>
      </w:r>
      <w:proofErr w:type="spellStart"/>
      <w:r>
        <w:t>Paralelismo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 xml:space="preserve"> 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com </w:t>
      </w:r>
      <w:proofErr w:type="spellStart"/>
      <w:r>
        <w:t>sincronismo</w:t>
      </w:r>
      <w:proofErr w:type="spellEnd"/>
      <w:r>
        <w:t xml:space="preserve"> </w:t>
      </w:r>
      <w:proofErr w:type="spellStart"/>
      <w:r>
        <w:t>garantido</w:t>
      </w:r>
      <w:proofErr w:type="spellEnd"/>
      <w:r>
        <w:t xml:space="preserve"> (</w:t>
      </w:r>
      <w:proofErr w:type="spellStart"/>
      <w:r>
        <w:t>Função</w:t>
      </w:r>
      <w:proofErr w:type="spellEnd"/>
      <w:r>
        <w:t xml:space="preserve"> 25).</w:t>
      </w:r>
      <w:r>
        <w:br/>
      </w:r>
      <w:r>
        <w:br/>
        <w:t>- Grounding:</w:t>
      </w:r>
      <w:r>
        <w:br/>
        <w:t xml:space="preserve">  • 13.8 kV: </w:t>
      </w:r>
      <w:proofErr w:type="spellStart"/>
      <w:r>
        <w:t>neutros</w:t>
      </w:r>
      <w:proofErr w:type="spellEnd"/>
      <w:r>
        <w:t xml:space="preserve"> de </w:t>
      </w:r>
      <w:proofErr w:type="spellStart"/>
      <w:r>
        <w:t>geradores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com </w:t>
      </w:r>
      <w:proofErr w:type="spellStart"/>
      <w:r>
        <w:t>resistência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impedância</w:t>
      </w:r>
      <w:proofErr w:type="spellEnd"/>
      <w:r>
        <w:t>.</w:t>
      </w:r>
      <w:r>
        <w:br/>
        <w:t xml:space="preserve">  • 6.6 kV: </w:t>
      </w:r>
      <w:proofErr w:type="spellStart"/>
      <w:r>
        <w:t>neutros</w:t>
      </w:r>
      <w:proofErr w:type="spellEnd"/>
      <w:r>
        <w:t xml:space="preserve"> de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secundários</w:t>
      </w:r>
      <w:proofErr w:type="spellEnd"/>
      <w:r>
        <w:t xml:space="preserve"> e </w:t>
      </w:r>
      <w:proofErr w:type="spellStart"/>
      <w:r>
        <w:t>geradores</w:t>
      </w:r>
      <w:proofErr w:type="spellEnd"/>
      <w:r>
        <w:t xml:space="preserve"> Hull com HRG (Nota 17).</w:t>
      </w:r>
      <w:r>
        <w:br/>
      </w:r>
      <w:r>
        <w:br/>
        <w:t xml:space="preserve">- </w:t>
      </w:r>
      <w:proofErr w:type="spellStart"/>
      <w:r>
        <w:t>Proteções</w:t>
      </w:r>
      <w:proofErr w:type="spellEnd"/>
      <w:r>
        <w:t xml:space="preserve"> </w:t>
      </w:r>
      <w:proofErr w:type="spellStart"/>
      <w:r>
        <w:t>especiais</w:t>
      </w:r>
      <w:proofErr w:type="spellEnd"/>
      <w:r>
        <w:t>:</w:t>
      </w:r>
      <w:r>
        <w:br/>
        <w:t xml:space="preserve">  • Arc Fault Monitoring </w:t>
      </w:r>
      <w:proofErr w:type="spellStart"/>
      <w:r>
        <w:t>em</w:t>
      </w:r>
      <w:proofErr w:type="spellEnd"/>
      <w:r>
        <w:t xml:space="preserve"> MV Switchgear, MCCs e </w:t>
      </w:r>
      <w:proofErr w:type="spellStart"/>
      <w:r>
        <w:t>painéis</w:t>
      </w:r>
      <w:proofErr w:type="spellEnd"/>
      <w:r>
        <w:t xml:space="preserve"> LV (</w:t>
      </w:r>
      <w:proofErr w:type="spellStart"/>
      <w:r>
        <w:t>Notas</w:t>
      </w:r>
      <w:proofErr w:type="spellEnd"/>
      <w:r>
        <w:t xml:space="preserve"> 14, 28, 29, 31).</w:t>
      </w:r>
      <w:r>
        <w:br/>
        <w:t xml:space="preserve">  • </w:t>
      </w:r>
      <w:proofErr w:type="spellStart"/>
      <w:r>
        <w:t>Limitadores</w:t>
      </w:r>
      <w:proofErr w:type="spellEnd"/>
      <w:r>
        <w:t xml:space="preserve"> de </w:t>
      </w:r>
      <w:proofErr w:type="spellStart"/>
      <w:r>
        <w:t>corrente</w:t>
      </w:r>
      <w:proofErr w:type="spellEnd"/>
      <w:r>
        <w:t xml:space="preserve"> para </w:t>
      </w:r>
      <w:proofErr w:type="spellStart"/>
      <w:r>
        <w:t>reduzir</w:t>
      </w:r>
      <w:proofErr w:type="spellEnd"/>
      <w:r>
        <w:t xml:space="preserve"> </w:t>
      </w:r>
      <w:proofErr w:type="spellStart"/>
      <w:r>
        <w:t>curto</w:t>
      </w:r>
      <w:proofErr w:type="spellEnd"/>
      <w:r>
        <w:t xml:space="preserve"> a &lt;18 kA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painéis</w:t>
      </w:r>
      <w:proofErr w:type="spellEnd"/>
      <w:r>
        <w:t xml:space="preserve"> LV (Nota 7).</w:t>
      </w:r>
      <w:r>
        <w:br/>
      </w:r>
      <w:r>
        <w:br/>
        <w:t xml:space="preserve">- </w:t>
      </w:r>
      <w:proofErr w:type="spellStart"/>
      <w:r>
        <w:t>Lógicas</w:t>
      </w:r>
      <w:proofErr w:type="spellEnd"/>
      <w:r>
        <w:t xml:space="preserve"> de </w:t>
      </w:r>
      <w:proofErr w:type="spellStart"/>
      <w:r>
        <w:t>operação</w:t>
      </w:r>
      <w:proofErr w:type="spellEnd"/>
      <w:r>
        <w:t>:</w:t>
      </w:r>
      <w:r>
        <w:br/>
        <w:t xml:space="preserve">  • </w:t>
      </w:r>
      <w:proofErr w:type="spellStart"/>
      <w:r>
        <w:t>Configuração</w:t>
      </w:r>
      <w:proofErr w:type="spellEnd"/>
      <w:r>
        <w:t xml:space="preserve"> “II” e “L” para PN-5148501 (</w:t>
      </w:r>
      <w:proofErr w:type="spellStart"/>
      <w:r>
        <w:t>Notas</w:t>
      </w:r>
      <w:proofErr w:type="spellEnd"/>
      <w:r>
        <w:t xml:space="preserve"> 9, 10, 11).</w:t>
      </w:r>
      <w:r>
        <w:br/>
        <w:t xml:space="preserve">  • Back-feeders </w:t>
      </w:r>
      <w:proofErr w:type="spellStart"/>
      <w:r>
        <w:t>exclusivos</w:t>
      </w:r>
      <w:proofErr w:type="spellEnd"/>
      <w:r>
        <w:t xml:space="preserve"> para </w:t>
      </w:r>
      <w:proofErr w:type="spellStart"/>
      <w:r>
        <w:t>suprir</w:t>
      </w:r>
      <w:proofErr w:type="spellEnd"/>
      <w:r>
        <w:t xml:space="preserve"> Topside a </w:t>
      </w:r>
      <w:proofErr w:type="spellStart"/>
      <w:r>
        <w:t>partir</w:t>
      </w:r>
      <w:proofErr w:type="spellEnd"/>
      <w:r>
        <w:t xml:space="preserve"> do Hull (Nota 32).</w:t>
      </w:r>
      <w:r>
        <w:br/>
        <w:t xml:space="preserve">  • </w:t>
      </w:r>
      <w:proofErr w:type="spellStart"/>
      <w:r>
        <w:t>Pré-magnetização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para </w:t>
      </w:r>
      <w:proofErr w:type="spellStart"/>
      <w:r>
        <w:t>transformadores</w:t>
      </w:r>
      <w:proofErr w:type="spellEnd"/>
      <w:r>
        <w:t xml:space="preserve"> (Nota 34).</w:t>
      </w:r>
      <w:r>
        <w:br/>
      </w:r>
    </w:p>
    <w:p w14:paraId="01E1AAC7" w14:textId="77777777" w:rsidR="00AB6676" w:rsidRDefault="00AB6676" w:rsidP="00AB6676">
      <w:pPr>
        <w:pStyle w:val="Ttulo1"/>
      </w:pPr>
      <w:r>
        <w:t xml:space="preserve">📌 </w:t>
      </w:r>
      <w:proofErr w:type="spellStart"/>
      <w:r>
        <w:t>Observações</w:t>
      </w:r>
      <w:proofErr w:type="spellEnd"/>
      <w:r>
        <w:t xml:space="preserve"> </w:t>
      </w:r>
      <w:proofErr w:type="spellStart"/>
      <w:r>
        <w:t>Relevantes</w:t>
      </w:r>
      <w:proofErr w:type="spellEnd"/>
    </w:p>
    <w:p w14:paraId="49615628" w14:textId="77777777" w:rsidR="00AB6676" w:rsidRDefault="00AB6676" w:rsidP="00AB6676">
      <w:r>
        <w:br/>
        <w:t xml:space="preserve">- 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aprovado</w:t>
      </w:r>
      <w:proofErr w:type="spellEnd"/>
      <w:r>
        <w:t xml:space="preserve"> para </w:t>
      </w:r>
      <w:proofErr w:type="spellStart"/>
      <w:r>
        <w:t>construção</w:t>
      </w:r>
      <w:proofErr w:type="spellEnd"/>
      <w:r>
        <w:t xml:space="preserve"> (Rev. B) </w:t>
      </w:r>
      <w:proofErr w:type="spellStart"/>
      <w:r>
        <w:t>já</w:t>
      </w:r>
      <w:proofErr w:type="spellEnd"/>
      <w:r>
        <w:t xml:space="preserve"> </w:t>
      </w:r>
      <w:proofErr w:type="spellStart"/>
      <w:r>
        <w:t>incorpora</w:t>
      </w:r>
      <w:proofErr w:type="spellEnd"/>
      <w:r>
        <w:t>:</w:t>
      </w:r>
      <w:r>
        <w:br/>
        <w:t xml:space="preserve">  • </w:t>
      </w:r>
      <w:proofErr w:type="spellStart"/>
      <w:r>
        <w:t>Revisões</w:t>
      </w:r>
      <w:proofErr w:type="spellEnd"/>
      <w:r>
        <w:t xml:space="preserve"> das </w:t>
      </w:r>
      <w:proofErr w:type="spellStart"/>
      <w:r>
        <w:t>notas</w:t>
      </w:r>
      <w:proofErr w:type="spellEnd"/>
      <w:r>
        <w:t xml:space="preserve"> de </w:t>
      </w:r>
      <w:proofErr w:type="spellStart"/>
      <w:r>
        <w:t>intertravamento</w:t>
      </w:r>
      <w:proofErr w:type="spellEnd"/>
      <w:r>
        <w:t>.</w:t>
      </w:r>
      <w:r>
        <w:br/>
        <w:t xml:space="preserve">  •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elétricas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dos </w:t>
      </w:r>
      <w:proofErr w:type="spellStart"/>
      <w:r>
        <w:t>equipamentos</w:t>
      </w:r>
      <w:proofErr w:type="spellEnd"/>
      <w:r>
        <w:t xml:space="preserve"> (</w:t>
      </w:r>
      <w:proofErr w:type="spellStart"/>
      <w:r>
        <w:t>correntes</w:t>
      </w:r>
      <w:proofErr w:type="spellEnd"/>
      <w:r>
        <w:t xml:space="preserve"> </w:t>
      </w:r>
      <w:proofErr w:type="spellStart"/>
      <w:r>
        <w:t>nominais</w:t>
      </w:r>
      <w:proofErr w:type="spellEnd"/>
      <w:r>
        <w:t xml:space="preserve">, </w:t>
      </w:r>
      <w:proofErr w:type="spellStart"/>
      <w:r>
        <w:t>níveis</w:t>
      </w:r>
      <w:proofErr w:type="spellEnd"/>
      <w:r>
        <w:t xml:space="preserve"> de </w:t>
      </w:r>
      <w:proofErr w:type="spellStart"/>
      <w:r>
        <w:t>curto</w:t>
      </w:r>
      <w:proofErr w:type="spellEnd"/>
      <w:r>
        <w:t xml:space="preserve">, </w:t>
      </w:r>
      <w:proofErr w:type="spellStart"/>
      <w:r>
        <w:t>impedâncias</w:t>
      </w:r>
      <w:proofErr w:type="spellEnd"/>
      <w:r>
        <w:t>).</w:t>
      </w:r>
      <w:r>
        <w:br/>
      </w:r>
      <w:r>
        <w:br/>
        <w:t xml:space="preserve">- As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normativas</w:t>
      </w:r>
      <w:proofErr w:type="spellEnd"/>
      <w:r>
        <w:t xml:space="preserve"> e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cruzam</w:t>
      </w:r>
      <w:proofErr w:type="spellEnd"/>
      <w:r>
        <w:t xml:space="preserve"> com:</w:t>
      </w:r>
      <w:r>
        <w:br/>
        <w:t xml:space="preserve">  • I-ET-3010.00-5143-700-P4X-001 (</w:t>
      </w:r>
      <w:proofErr w:type="spellStart"/>
      <w:r>
        <w:t>Proteção</w:t>
      </w:r>
      <w:proofErr w:type="spellEnd"/>
      <w:r>
        <w:t xml:space="preserve"> </w:t>
      </w:r>
      <w:proofErr w:type="spellStart"/>
      <w:r>
        <w:t>elétrica</w:t>
      </w:r>
      <w:proofErr w:type="spellEnd"/>
      <w:r>
        <w:t>)</w:t>
      </w:r>
      <w:r>
        <w:br/>
        <w:t xml:space="preserve">  • I-MC-3010.2J-5147-700-KES-001 (Load Balance)</w:t>
      </w:r>
      <w:r>
        <w:br/>
        <w:t xml:space="preserve">  • I-DE-3010.1Y-5265-946 (UPS/DC Systems)</w:t>
      </w:r>
      <w:r>
        <w:br/>
      </w:r>
      <w:r>
        <w:lastRenderedPageBreak/>
        <w:t xml:space="preserve">  • I-ET-3010.00-5140-700-P4X-001/002 (</w:t>
      </w:r>
      <w:proofErr w:type="spellStart"/>
      <w:r>
        <w:t>Especificações</w:t>
      </w:r>
      <w:proofErr w:type="spellEnd"/>
      <w:r>
        <w:t xml:space="preserve"> </w:t>
      </w:r>
      <w:proofErr w:type="spellStart"/>
      <w:r>
        <w:t>elétricas</w:t>
      </w:r>
      <w:proofErr w:type="spellEnd"/>
      <w:r>
        <w:t xml:space="preserve"> de </w:t>
      </w:r>
      <w:proofErr w:type="spellStart"/>
      <w:r>
        <w:t>unidades</w:t>
      </w:r>
      <w:proofErr w:type="spellEnd"/>
      <w:r>
        <w:t xml:space="preserve"> offshore)</w:t>
      </w:r>
      <w:r>
        <w:br/>
      </w:r>
    </w:p>
    <w:p w14:paraId="36330969" w14:textId="77777777" w:rsidR="00AB6676" w:rsidRDefault="00AB6676" w:rsidP="00AB6676">
      <w:pPr>
        <w:pStyle w:val="Ttulo1"/>
      </w:pPr>
      <w:r>
        <w:t xml:space="preserve">✅ </w:t>
      </w:r>
      <w:proofErr w:type="spellStart"/>
      <w:r>
        <w:t>Conclusão</w:t>
      </w:r>
      <w:proofErr w:type="spellEnd"/>
    </w:p>
    <w:p w14:paraId="5EFCD98F" w14:textId="77777777" w:rsidR="00AB6676" w:rsidRDefault="00AB6676" w:rsidP="00AB6676">
      <w:r>
        <w:br/>
        <w:t xml:space="preserve">Este Key One-Line Diagram </w:t>
      </w:r>
      <w:proofErr w:type="spellStart"/>
      <w:r>
        <w:t>consolida</w:t>
      </w:r>
      <w:proofErr w:type="spellEnd"/>
      <w:r>
        <w:t xml:space="preserve"> a </w:t>
      </w:r>
      <w:proofErr w:type="spellStart"/>
      <w:r>
        <w:t>topologia</w:t>
      </w:r>
      <w:proofErr w:type="spellEnd"/>
      <w:r>
        <w:t xml:space="preserve"> </w:t>
      </w:r>
      <w:proofErr w:type="spellStart"/>
      <w:r>
        <w:t>elétrica</w:t>
      </w:r>
      <w:proofErr w:type="spellEnd"/>
      <w:r>
        <w:t xml:space="preserve"> do FPSO P-80, </w:t>
      </w:r>
      <w:proofErr w:type="spellStart"/>
      <w:r>
        <w:t>definindo</w:t>
      </w:r>
      <w:proofErr w:type="spellEnd"/>
      <w:r>
        <w:t>:</w:t>
      </w:r>
      <w:r>
        <w:br/>
        <w:t xml:space="preserve">1. </w:t>
      </w:r>
      <w:proofErr w:type="spellStart"/>
      <w:r>
        <w:t>Limites</w:t>
      </w:r>
      <w:proofErr w:type="spellEnd"/>
      <w:r>
        <w:t xml:space="preserve"> de </w:t>
      </w:r>
      <w:proofErr w:type="spellStart"/>
      <w:r>
        <w:t>operação</w:t>
      </w:r>
      <w:proofErr w:type="spellEnd"/>
      <w:r>
        <w:t xml:space="preserve"> e </w:t>
      </w:r>
      <w:proofErr w:type="spellStart"/>
      <w:r>
        <w:t>paralelismo</w:t>
      </w:r>
      <w:proofErr w:type="spellEnd"/>
      <w:r>
        <w:t xml:space="preserve"> entre </w:t>
      </w:r>
      <w:proofErr w:type="spellStart"/>
      <w:r>
        <w:t>fontes</w:t>
      </w:r>
      <w:proofErr w:type="spellEnd"/>
      <w:r>
        <w:t xml:space="preserve"> (Main, Hull, Aux, Emergency).</w:t>
      </w:r>
      <w:r>
        <w:br/>
        <w:t xml:space="preserve">2.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proteção</w:t>
      </w:r>
      <w:proofErr w:type="spellEnd"/>
      <w:r>
        <w:t xml:space="preserve"> e </w:t>
      </w:r>
      <w:proofErr w:type="spellStart"/>
      <w:r>
        <w:t>intertravamento</w:t>
      </w:r>
      <w:proofErr w:type="spellEnd"/>
      <w:r>
        <w:t xml:space="preserve"> para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integridade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  <w:r>
        <w:br/>
        <w:t xml:space="preserve">3. Dados de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(</w:t>
      </w:r>
      <w:proofErr w:type="spellStart"/>
      <w:r>
        <w:t>correntes</w:t>
      </w:r>
      <w:proofErr w:type="spellEnd"/>
      <w:r>
        <w:t xml:space="preserve"> </w:t>
      </w:r>
      <w:proofErr w:type="spellStart"/>
      <w:r>
        <w:t>nominais</w:t>
      </w:r>
      <w:proofErr w:type="spellEnd"/>
      <w:r>
        <w:t xml:space="preserve">, </w:t>
      </w:r>
      <w:proofErr w:type="spellStart"/>
      <w:r>
        <w:t>impedâncias</w:t>
      </w:r>
      <w:proofErr w:type="spellEnd"/>
      <w:r>
        <w:t xml:space="preserve">, </w:t>
      </w:r>
      <w:proofErr w:type="spellStart"/>
      <w:r>
        <w:t>níveis</w:t>
      </w:r>
      <w:proofErr w:type="spellEnd"/>
      <w:r>
        <w:t xml:space="preserve"> de </w:t>
      </w:r>
      <w:proofErr w:type="spellStart"/>
      <w:r>
        <w:t>curto</w:t>
      </w:r>
      <w:proofErr w:type="spellEnd"/>
      <w:r>
        <w:t>).</w:t>
      </w:r>
      <w:r>
        <w:br/>
      </w:r>
      <w:r>
        <w:br/>
      </w:r>
      <w:proofErr w:type="spellStart"/>
      <w:r>
        <w:t>Ele</w:t>
      </w:r>
      <w:proofErr w:type="spellEnd"/>
      <w:r>
        <w:t xml:space="preserve"> serve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mestre</w:t>
      </w:r>
      <w:proofErr w:type="spellEnd"/>
      <w:r>
        <w:t xml:space="preserve"> para </w:t>
      </w:r>
      <w:proofErr w:type="spellStart"/>
      <w:r>
        <w:t>estudos</w:t>
      </w:r>
      <w:proofErr w:type="spellEnd"/>
      <w:r>
        <w:t xml:space="preserve"> de </w:t>
      </w:r>
      <w:proofErr w:type="spellStart"/>
      <w:r>
        <w:t>curto-circuito</w:t>
      </w:r>
      <w:proofErr w:type="spellEnd"/>
      <w:r>
        <w:t>,</w:t>
      </w:r>
      <w:r>
        <w:br/>
      </w:r>
      <w:proofErr w:type="spellStart"/>
      <w:r>
        <w:t>coordenação</w:t>
      </w:r>
      <w:proofErr w:type="spellEnd"/>
      <w:r>
        <w:t xml:space="preserve"> de </w:t>
      </w:r>
      <w:proofErr w:type="spellStart"/>
      <w:r>
        <w:t>proteções</w:t>
      </w:r>
      <w:proofErr w:type="spellEnd"/>
      <w:r>
        <w:t xml:space="preserve">, e </w:t>
      </w:r>
      <w:proofErr w:type="spellStart"/>
      <w:r>
        <w:t>verificação</w:t>
      </w:r>
      <w:proofErr w:type="spellEnd"/>
      <w:r>
        <w:t xml:space="preserve"> das </w:t>
      </w:r>
      <w:proofErr w:type="spellStart"/>
      <w:r>
        <w:t>configurações</w:t>
      </w:r>
      <w:proofErr w:type="spellEnd"/>
      <w:r>
        <w:t xml:space="preserve"> de </w:t>
      </w:r>
      <w:proofErr w:type="spellStart"/>
      <w:r>
        <w:t>operação</w:t>
      </w:r>
      <w:proofErr w:type="spellEnd"/>
      <w:r>
        <w:t xml:space="preserve"> normal/</w:t>
      </w:r>
      <w:proofErr w:type="spellStart"/>
      <w:r>
        <w:t>contingência</w:t>
      </w:r>
      <w:proofErr w:type="spellEnd"/>
      <w:r>
        <w:t>.</w:t>
      </w:r>
      <w:r>
        <w:br/>
      </w:r>
    </w:p>
    <w:p w14:paraId="253329AE" w14:textId="77777777" w:rsidR="00AB6676" w:rsidRDefault="00AB6676" w:rsidP="00AB6676">
      <w:pPr>
        <w:pStyle w:val="Ttulo1"/>
      </w:pPr>
      <w:r>
        <w:t xml:space="preserve">🔗 </w:t>
      </w:r>
      <w:proofErr w:type="spellStart"/>
      <w:r>
        <w:t>Repositório</w:t>
      </w:r>
      <w:proofErr w:type="spellEnd"/>
      <w:r>
        <w:t xml:space="preserve"> Git</w:t>
      </w:r>
    </w:p>
    <w:p w14:paraId="36D2ACD0" w14:textId="77777777" w:rsidR="00AB6676" w:rsidRDefault="00AB6676" w:rsidP="00AB6676">
      <w:proofErr w:type="spellStart"/>
      <w:r>
        <w:rPr>
          <w:b/>
        </w:rPr>
        <w:t>Endereço</w:t>
      </w:r>
      <w:proofErr w:type="spellEnd"/>
      <w:r>
        <w:rPr>
          <w:b/>
        </w:rPr>
        <w:t xml:space="preserve">: </w:t>
      </w:r>
      <w:r>
        <w:t>https://github.com/AdamCampos/ManobraEletrica</w:t>
      </w:r>
    </w:p>
    <w:p w14:paraId="4B3C6EAB" w14:textId="77777777" w:rsidR="00AB6676" w:rsidRDefault="00AB6676" w:rsidP="00AB6676">
      <w:pPr>
        <w:pStyle w:val="Ttulo1"/>
      </w:pPr>
      <w:r>
        <w:t xml:space="preserve">📘 </w:t>
      </w:r>
      <w:proofErr w:type="spellStart"/>
      <w:r>
        <w:t>Glossário</w:t>
      </w:r>
      <w:proofErr w:type="spellEnd"/>
      <w:r>
        <w:t xml:space="preserve"> e </w:t>
      </w:r>
      <w:proofErr w:type="spellStart"/>
      <w:r>
        <w:t>Esclarecimentos</w:t>
      </w:r>
      <w:proofErr w:type="spellEnd"/>
    </w:p>
    <w:p w14:paraId="686E7E6B" w14:textId="77777777" w:rsidR="00AB6676" w:rsidRDefault="00AB6676" w:rsidP="00AB6676">
      <w:pPr>
        <w:pStyle w:val="Ttulo2"/>
      </w:pPr>
      <w:r>
        <w:t xml:space="preserve">1) </w:t>
      </w:r>
      <w:proofErr w:type="spellStart"/>
      <w:r>
        <w:t>Tensões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e </w:t>
      </w:r>
      <w:proofErr w:type="spellStart"/>
      <w:r>
        <w:t>definições</w:t>
      </w:r>
      <w:proofErr w:type="spellEnd"/>
      <w:r>
        <w:t xml:space="preserve"> (NR‑10 / </w:t>
      </w:r>
      <w:proofErr w:type="spellStart"/>
      <w:r>
        <w:t>práticas</w:t>
      </w:r>
      <w:proofErr w:type="spellEnd"/>
      <w:r>
        <w:t xml:space="preserve"> ABNT)</w:t>
      </w:r>
    </w:p>
    <w:p w14:paraId="71F4C914" w14:textId="77777777" w:rsidR="00AB6676" w:rsidRDefault="00AB6676" w:rsidP="00AB6676">
      <w:r>
        <w:t xml:space="preserve">• </w:t>
      </w:r>
      <w:proofErr w:type="spellStart"/>
      <w:r>
        <w:t>Limites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a NR‑10:</w:t>
      </w:r>
      <w:r>
        <w:br/>
        <w:t xml:space="preserve">  –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(BT): </w:t>
      </w:r>
      <w:proofErr w:type="spellStart"/>
      <w:r>
        <w:t>até</w:t>
      </w:r>
      <w:proofErr w:type="spellEnd"/>
      <w:r>
        <w:t xml:space="preserve"> 1.000 V </w:t>
      </w:r>
      <w:proofErr w:type="spellStart"/>
      <w:r>
        <w:t>em</w:t>
      </w:r>
      <w:proofErr w:type="spellEnd"/>
      <w:r>
        <w:t xml:space="preserve"> CA (e </w:t>
      </w:r>
      <w:proofErr w:type="spellStart"/>
      <w:r>
        <w:t>até</w:t>
      </w:r>
      <w:proofErr w:type="spellEnd"/>
      <w:r>
        <w:t xml:space="preserve"> 1.500 </w:t>
      </w:r>
      <w:proofErr w:type="spellStart"/>
      <w:r>
        <w:t>Vcc</w:t>
      </w:r>
      <w:proofErr w:type="spellEnd"/>
      <w:r>
        <w:t>).</w:t>
      </w:r>
      <w:r>
        <w:br/>
        <w:t xml:space="preserve">  – Alta </w:t>
      </w:r>
      <w:proofErr w:type="spellStart"/>
      <w:r>
        <w:t>Tensão</w:t>
      </w:r>
      <w:proofErr w:type="spellEnd"/>
      <w:r>
        <w:t xml:space="preserve"> (AT): </w:t>
      </w:r>
      <w:proofErr w:type="spellStart"/>
      <w:r>
        <w:t>acima</w:t>
      </w:r>
      <w:proofErr w:type="spellEnd"/>
      <w:r>
        <w:t xml:space="preserve"> de 1.000 V </w:t>
      </w:r>
      <w:proofErr w:type="spellStart"/>
      <w:r>
        <w:t>em</w:t>
      </w:r>
      <w:proofErr w:type="spellEnd"/>
      <w:r>
        <w:t xml:space="preserve"> CA (</w:t>
      </w:r>
      <w:proofErr w:type="spellStart"/>
      <w:r>
        <w:t>ou</w:t>
      </w:r>
      <w:proofErr w:type="spellEnd"/>
      <w:r>
        <w:t xml:space="preserve"> 1.500 </w:t>
      </w:r>
      <w:proofErr w:type="spellStart"/>
      <w:r>
        <w:t>Vcc</w:t>
      </w:r>
      <w:proofErr w:type="spellEnd"/>
      <w:r>
        <w:t>).</w:t>
      </w:r>
      <w:r>
        <w:br/>
        <w:t xml:space="preserve">  </w:t>
      </w:r>
      <w:proofErr w:type="spellStart"/>
      <w:r>
        <w:t>Observação</w:t>
      </w:r>
      <w:proofErr w:type="spellEnd"/>
      <w:r>
        <w:t xml:space="preserve">: a NR‑10 </w:t>
      </w:r>
      <w:proofErr w:type="spellStart"/>
      <w:r>
        <w:t>não</w:t>
      </w:r>
      <w:proofErr w:type="spellEnd"/>
      <w:r>
        <w:t xml:space="preserve"> define </w:t>
      </w:r>
      <w:proofErr w:type="spellStart"/>
      <w:r>
        <w:t>formalmente</w:t>
      </w:r>
      <w:proofErr w:type="spellEnd"/>
      <w:r>
        <w:t xml:space="preserve"> “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”. Na </w:t>
      </w:r>
      <w:proofErr w:type="spellStart"/>
      <w:r>
        <w:t>prática</w:t>
      </w:r>
      <w:proofErr w:type="spellEnd"/>
      <w:r>
        <w:t xml:space="preserve"> (ABNT NBR 14039 e </w:t>
      </w:r>
      <w:proofErr w:type="spellStart"/>
      <w:r>
        <w:t>concessionárias</w:t>
      </w:r>
      <w:proofErr w:type="spellEnd"/>
      <w:r>
        <w:t xml:space="preserve">), </w:t>
      </w:r>
      <w:proofErr w:type="spellStart"/>
      <w:r>
        <w:t>utiliza</w:t>
      </w:r>
      <w:proofErr w:type="spellEnd"/>
      <w:r>
        <w:t xml:space="preserve">‑se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≈ 1 kV a 36,2 kV; Extra‑Alta </w:t>
      </w:r>
      <w:proofErr w:type="spellStart"/>
      <w:r>
        <w:t>Tensão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de 230 kV.</w:t>
      </w:r>
    </w:p>
    <w:p w14:paraId="56D2E7EB" w14:textId="77777777" w:rsidR="00AB6676" w:rsidRDefault="00AB6676" w:rsidP="00AB6676">
      <w:r>
        <w:t xml:space="preserve">• O que é Switchgear: Conjunto de </w:t>
      </w:r>
      <w:proofErr w:type="spellStart"/>
      <w:r>
        <w:t>manobra</w:t>
      </w:r>
      <w:proofErr w:type="spellEnd"/>
      <w:r>
        <w:t xml:space="preserve"> e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potência</w:t>
      </w:r>
      <w:proofErr w:type="spellEnd"/>
      <w:r>
        <w:t xml:space="preserve"> (</w:t>
      </w:r>
      <w:proofErr w:type="spellStart"/>
      <w:r>
        <w:t>disjuntores</w:t>
      </w:r>
      <w:proofErr w:type="spellEnd"/>
      <w:r>
        <w:t xml:space="preserve">, </w:t>
      </w:r>
      <w:proofErr w:type="spellStart"/>
      <w:r>
        <w:t>seccionadoras</w:t>
      </w:r>
      <w:proofErr w:type="spellEnd"/>
      <w:r>
        <w:t xml:space="preserve">, </w:t>
      </w:r>
      <w:proofErr w:type="spellStart"/>
      <w:r>
        <w:t>barras</w:t>
      </w:r>
      <w:proofErr w:type="spellEnd"/>
      <w:r>
        <w:t xml:space="preserve">, TCs/TPs, </w:t>
      </w:r>
      <w:proofErr w:type="spellStart"/>
      <w:r>
        <w:t>relés</w:t>
      </w:r>
      <w:proofErr w:type="spellEnd"/>
      <w:r>
        <w:t xml:space="preserve">, </w:t>
      </w:r>
      <w:proofErr w:type="spellStart"/>
      <w:r>
        <w:t>intertravamentos</w:t>
      </w:r>
      <w:proofErr w:type="spellEnd"/>
      <w:r>
        <w:t xml:space="preserve">) </w:t>
      </w:r>
      <w:proofErr w:type="spellStart"/>
      <w:r>
        <w:t>em</w:t>
      </w:r>
      <w:proofErr w:type="spellEnd"/>
      <w:r>
        <w:t xml:space="preserve"> </w:t>
      </w:r>
      <w:proofErr w:type="spellStart"/>
      <w:r>
        <w:t>invólucro</w:t>
      </w:r>
      <w:proofErr w:type="spellEnd"/>
      <w:r>
        <w:t xml:space="preserve"> </w:t>
      </w:r>
      <w:proofErr w:type="spellStart"/>
      <w:r>
        <w:t>metálico</w:t>
      </w:r>
      <w:proofErr w:type="spellEnd"/>
      <w:r>
        <w:t xml:space="preserve">, </w:t>
      </w:r>
      <w:proofErr w:type="spellStart"/>
      <w:r>
        <w:t>normalmente</w:t>
      </w:r>
      <w:proofErr w:type="spellEnd"/>
      <w:r>
        <w:t xml:space="preserve"> para </w:t>
      </w:r>
      <w:proofErr w:type="spellStart"/>
      <w:r>
        <w:t>níveis</w:t>
      </w:r>
      <w:proofErr w:type="spellEnd"/>
      <w:r>
        <w:t xml:space="preserve"> MV/LV, com </w:t>
      </w:r>
      <w:proofErr w:type="spellStart"/>
      <w:r>
        <w:t>compartimentos</w:t>
      </w:r>
      <w:proofErr w:type="spellEnd"/>
      <w:r>
        <w:t xml:space="preserve"> e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ensaio</w:t>
      </w:r>
      <w:proofErr w:type="spellEnd"/>
      <w:r>
        <w:t xml:space="preserve"> (</w:t>
      </w:r>
      <w:proofErr w:type="spellStart"/>
      <w:r>
        <w:t>curto‑circuito</w:t>
      </w:r>
      <w:proofErr w:type="spellEnd"/>
      <w:r>
        <w:t xml:space="preserve">, arco </w:t>
      </w:r>
      <w:proofErr w:type="spellStart"/>
      <w:r>
        <w:t>interno</w:t>
      </w:r>
      <w:proofErr w:type="spellEnd"/>
      <w:r>
        <w:t>, etc.).</w:t>
      </w:r>
    </w:p>
    <w:p w14:paraId="741812B0" w14:textId="77777777" w:rsidR="00AB6676" w:rsidRDefault="00AB6676" w:rsidP="00AB6676">
      <w:r>
        <w:t xml:space="preserve">• O que é MCC (CCM): Motor Control Center (Centro de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Motores</w:t>
      </w:r>
      <w:proofErr w:type="spellEnd"/>
      <w:r>
        <w:t xml:space="preserve">). </w:t>
      </w:r>
      <w:proofErr w:type="spellStart"/>
      <w:r>
        <w:t>Painel</w:t>
      </w:r>
      <w:proofErr w:type="spellEnd"/>
      <w:r>
        <w:t xml:space="preserve"> </w:t>
      </w:r>
      <w:proofErr w:type="spellStart"/>
      <w:r>
        <w:t>seccionado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gavetas</w:t>
      </w:r>
      <w:proofErr w:type="spellEnd"/>
      <w:r>
        <w:t>/</w:t>
      </w:r>
      <w:proofErr w:type="spellStart"/>
      <w:r>
        <w:t>unidades</w:t>
      </w:r>
      <w:proofErr w:type="spellEnd"/>
      <w:r>
        <w:t xml:space="preserve"> que </w:t>
      </w:r>
      <w:proofErr w:type="spellStart"/>
      <w:r>
        <w:t>integram</w:t>
      </w:r>
      <w:proofErr w:type="spellEnd"/>
      <w:r>
        <w:t xml:space="preserve"> </w:t>
      </w:r>
      <w:proofErr w:type="spellStart"/>
      <w:r>
        <w:t>proteção</w:t>
      </w:r>
      <w:proofErr w:type="spellEnd"/>
      <w:r>
        <w:t xml:space="preserve">, </w:t>
      </w:r>
      <w:proofErr w:type="spellStart"/>
      <w:r>
        <w:t>partida</w:t>
      </w:r>
      <w:proofErr w:type="spellEnd"/>
      <w:r>
        <w:t xml:space="preserve"> (</w:t>
      </w:r>
      <w:proofErr w:type="spellStart"/>
      <w:r>
        <w:t>seccionadoras</w:t>
      </w:r>
      <w:proofErr w:type="spellEnd"/>
      <w:r>
        <w:t xml:space="preserve">, </w:t>
      </w:r>
      <w:proofErr w:type="spellStart"/>
      <w:r>
        <w:t>contatores</w:t>
      </w:r>
      <w:proofErr w:type="spellEnd"/>
      <w:r>
        <w:t xml:space="preserve">, soft‑starters/VSD), </w:t>
      </w:r>
      <w:proofErr w:type="spellStart"/>
      <w:r>
        <w:t>medição</w:t>
      </w:r>
      <w:proofErr w:type="spellEnd"/>
      <w:r>
        <w:t xml:space="preserve"> e </w:t>
      </w:r>
      <w:proofErr w:type="spellStart"/>
      <w:r>
        <w:t>comando</w:t>
      </w:r>
      <w:proofErr w:type="spellEnd"/>
      <w:r>
        <w:t xml:space="preserve"> para cargas de </w:t>
      </w:r>
      <w:proofErr w:type="spellStart"/>
      <w:r>
        <w:t>motores</w:t>
      </w:r>
      <w:proofErr w:type="spellEnd"/>
      <w:r>
        <w:t>.</w:t>
      </w:r>
    </w:p>
    <w:p w14:paraId="5A91CE7D" w14:textId="77777777" w:rsidR="00AB6676" w:rsidRDefault="00AB6676" w:rsidP="00AB6676">
      <w:r>
        <w:t xml:space="preserve">• O que é Switchboard: Quadro </w:t>
      </w:r>
      <w:proofErr w:type="spellStart"/>
      <w:r>
        <w:t>elétrico</w:t>
      </w:r>
      <w:proofErr w:type="spellEnd"/>
      <w:r>
        <w:t xml:space="preserve"> de </w:t>
      </w:r>
      <w:proofErr w:type="spellStart"/>
      <w:r>
        <w:t>distribuição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(LV), com </w:t>
      </w:r>
      <w:proofErr w:type="spellStart"/>
      <w:r>
        <w:t>barramentos</w:t>
      </w:r>
      <w:proofErr w:type="spellEnd"/>
      <w:r>
        <w:t xml:space="preserve">, </w:t>
      </w:r>
      <w:proofErr w:type="spellStart"/>
      <w:r>
        <w:t>disjuntores</w:t>
      </w:r>
      <w:proofErr w:type="spellEnd"/>
      <w:r>
        <w:t>/</w:t>
      </w:r>
      <w:proofErr w:type="spellStart"/>
      <w:r>
        <w:t>interruptores</w:t>
      </w:r>
      <w:proofErr w:type="spellEnd"/>
      <w:r>
        <w:t xml:space="preserve"> e </w:t>
      </w:r>
      <w:proofErr w:type="spellStart"/>
      <w:r>
        <w:t>medição</w:t>
      </w:r>
      <w:proofErr w:type="spellEnd"/>
      <w:r>
        <w:t xml:space="preserve">; </w:t>
      </w:r>
      <w:proofErr w:type="spellStart"/>
      <w:r>
        <w:t>normalmente</w:t>
      </w:r>
      <w:proofErr w:type="spellEnd"/>
      <w:r>
        <w:t xml:space="preserve"> </w:t>
      </w:r>
      <w:proofErr w:type="spellStart"/>
      <w:r>
        <w:t>alimenta</w:t>
      </w:r>
      <w:proofErr w:type="spellEnd"/>
      <w:r>
        <w:t xml:space="preserve"> sub‑</w:t>
      </w:r>
      <w:proofErr w:type="spellStart"/>
      <w:r>
        <w:t>quadros</w:t>
      </w:r>
      <w:proofErr w:type="spellEnd"/>
      <w:r>
        <w:t xml:space="preserve">, MCCs e cargas </w:t>
      </w:r>
      <w:proofErr w:type="spellStart"/>
      <w:r>
        <w:t>gerais</w:t>
      </w:r>
      <w:proofErr w:type="spellEnd"/>
      <w:r>
        <w:t>.</w:t>
      </w:r>
    </w:p>
    <w:p w14:paraId="26AB889F" w14:textId="77777777" w:rsidR="00AB6676" w:rsidRDefault="00AB6676" w:rsidP="00AB6676">
      <w:pPr>
        <w:pStyle w:val="Ttulo2"/>
      </w:pPr>
      <w:r>
        <w:lastRenderedPageBreak/>
        <w:t xml:space="preserve">2) </w:t>
      </w:r>
      <w:proofErr w:type="spellStart"/>
      <w:r>
        <w:t>Transformadores</w:t>
      </w:r>
      <w:proofErr w:type="spellEnd"/>
      <w:r>
        <w:t xml:space="preserve"> e </w:t>
      </w:r>
      <w:proofErr w:type="spellStart"/>
      <w:r>
        <w:t>impedância</w:t>
      </w:r>
      <w:proofErr w:type="spellEnd"/>
      <w:r>
        <w:t xml:space="preserve"> percentual (Z%) / Per‑Unit (</w:t>
      </w:r>
      <w:proofErr w:type="spellStart"/>
      <w:r>
        <w:t>p.u</w:t>
      </w:r>
      <w:proofErr w:type="spellEnd"/>
      <w:r>
        <w:t>.)</w:t>
      </w:r>
    </w:p>
    <w:p w14:paraId="1DA5153B" w14:textId="77777777" w:rsidR="00AB6676" w:rsidRDefault="00AB6676" w:rsidP="00AB6676">
      <w:r>
        <w:t>• Z% (</w:t>
      </w:r>
      <w:proofErr w:type="spellStart"/>
      <w:r>
        <w:t>impedância</w:t>
      </w:r>
      <w:proofErr w:type="spellEnd"/>
      <w:r>
        <w:t xml:space="preserve"> percentual) é a </w:t>
      </w:r>
      <w:proofErr w:type="spellStart"/>
      <w:r>
        <w:t>tensão</w:t>
      </w:r>
      <w:proofErr w:type="spellEnd"/>
      <w:r>
        <w:t xml:space="preserve"> percentual no </w:t>
      </w:r>
      <w:proofErr w:type="spellStart"/>
      <w:r>
        <w:t>primário</w:t>
      </w:r>
      <w:proofErr w:type="spellEnd"/>
      <w:r>
        <w:t xml:space="preserve"> que, com o </w:t>
      </w:r>
      <w:proofErr w:type="spellStart"/>
      <w:r>
        <w:t>secundário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curto</w:t>
      </w:r>
      <w:proofErr w:type="spellEnd"/>
      <w:r>
        <w:t xml:space="preserve">, </w:t>
      </w:r>
      <w:proofErr w:type="spellStart"/>
      <w:r>
        <w:t>faz</w:t>
      </w:r>
      <w:proofErr w:type="spellEnd"/>
      <w:r>
        <w:t xml:space="preserve"> circular a </w:t>
      </w:r>
      <w:proofErr w:type="spellStart"/>
      <w:r>
        <w:t>corrente</w:t>
      </w:r>
      <w:proofErr w:type="spellEnd"/>
      <w:r>
        <w:t xml:space="preserve"> nominal. Ex.: Z = 8% ⇒ 0,08 </w:t>
      </w:r>
      <w:proofErr w:type="spellStart"/>
      <w:r>
        <w:t>p.u</w:t>
      </w:r>
      <w:proofErr w:type="spellEnd"/>
      <w:r>
        <w:t>.</w:t>
      </w:r>
      <w:r>
        <w:br/>
        <w:t xml:space="preserve">  – </w:t>
      </w:r>
      <w:proofErr w:type="spellStart"/>
      <w:r>
        <w:t>Interpretação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: </w:t>
      </w:r>
      <w:proofErr w:type="spellStart"/>
      <w:r>
        <w:t>limita</w:t>
      </w:r>
      <w:proofErr w:type="spellEnd"/>
      <w:r>
        <w:t xml:space="preserve"> a </w:t>
      </w:r>
      <w:proofErr w:type="spellStart"/>
      <w:r>
        <w:t>corrente</w:t>
      </w:r>
      <w:proofErr w:type="spellEnd"/>
      <w:r>
        <w:t xml:space="preserve"> de </w:t>
      </w:r>
      <w:proofErr w:type="spellStart"/>
      <w:r>
        <w:t>curto</w:t>
      </w:r>
      <w:proofErr w:type="spellEnd"/>
      <w:r>
        <w:t xml:space="preserve">; </w:t>
      </w:r>
      <w:proofErr w:type="spellStart"/>
      <w:r>
        <w:t>Isc</w:t>
      </w:r>
      <w:proofErr w:type="spellEnd"/>
      <w:r>
        <w:t xml:space="preserve"> ≈ (100 / Z%) × In ⇒ Z=8% ≈ 12,5 × In.</w:t>
      </w:r>
      <w:r>
        <w:br/>
        <w:t xml:space="preserve">  –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a </w:t>
      </w:r>
      <w:proofErr w:type="spellStart"/>
      <w:r>
        <w:t>queda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</w:t>
      </w:r>
      <w:proofErr w:type="spellStart"/>
      <w:r>
        <w:t>aproximada</w:t>
      </w:r>
      <w:proofErr w:type="spellEnd"/>
      <w:r>
        <w:t xml:space="preserve"> sob plena carga (</w:t>
      </w:r>
      <w:proofErr w:type="spellStart"/>
      <w:r>
        <w:t>em</w:t>
      </w:r>
      <w:proofErr w:type="spellEnd"/>
      <w:r>
        <w:t xml:space="preserve"> regime, com FP≈1).</w:t>
      </w:r>
    </w:p>
    <w:p w14:paraId="612C2743" w14:textId="77777777" w:rsidR="00AB6676" w:rsidRDefault="00AB6676" w:rsidP="00AB6676">
      <w:r>
        <w:t xml:space="preserve">• Sistema </w:t>
      </w:r>
      <w:proofErr w:type="spellStart"/>
      <w:r>
        <w:t>p.u</w:t>
      </w:r>
      <w:proofErr w:type="spellEnd"/>
      <w:r>
        <w:t xml:space="preserve">. (per‑unit): </w:t>
      </w:r>
      <w:proofErr w:type="spellStart"/>
      <w:r>
        <w:t>grandezas</w:t>
      </w:r>
      <w:proofErr w:type="spellEnd"/>
      <w:r>
        <w:t xml:space="preserve"> </w:t>
      </w:r>
      <w:proofErr w:type="spellStart"/>
      <w:r>
        <w:t>normalizadas</w:t>
      </w:r>
      <w:proofErr w:type="spellEnd"/>
      <w:r>
        <w:t xml:space="preserve"> pela base do </w:t>
      </w:r>
      <w:proofErr w:type="spellStart"/>
      <w:r>
        <w:t>equipamento</w:t>
      </w:r>
      <w:proofErr w:type="spellEnd"/>
      <w:r>
        <w:t>/</w:t>
      </w:r>
      <w:proofErr w:type="spellStart"/>
      <w:r>
        <w:t>sistema</w:t>
      </w:r>
      <w:proofErr w:type="spellEnd"/>
      <w:r>
        <w:t xml:space="preserve">. 1,0 </w:t>
      </w:r>
      <w:proofErr w:type="spellStart"/>
      <w:r>
        <w:t>p.u</w:t>
      </w:r>
      <w:proofErr w:type="spellEnd"/>
      <w:r>
        <w:t xml:space="preserve">. </w:t>
      </w:r>
      <w:proofErr w:type="spellStart"/>
      <w:r>
        <w:t>corresponde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valor base (por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tensão</w:t>
      </w:r>
      <w:proofErr w:type="spellEnd"/>
      <w:r>
        <w:t>/</w:t>
      </w:r>
      <w:proofErr w:type="spellStart"/>
      <w:r>
        <w:t>impedância</w:t>
      </w:r>
      <w:proofErr w:type="spellEnd"/>
      <w:r>
        <w:t xml:space="preserve">/rating </w:t>
      </w:r>
      <w:proofErr w:type="spellStart"/>
      <w:r>
        <w:t>nominais</w:t>
      </w:r>
      <w:proofErr w:type="spellEnd"/>
      <w:r>
        <w:t xml:space="preserve">). </w:t>
      </w:r>
      <w:proofErr w:type="spellStart"/>
      <w:r>
        <w:t>Assim</w:t>
      </w:r>
      <w:proofErr w:type="spellEnd"/>
      <w:r>
        <w:t xml:space="preserve">, 0,08 </w:t>
      </w:r>
      <w:proofErr w:type="spellStart"/>
      <w:r>
        <w:t>p.u</w:t>
      </w:r>
      <w:proofErr w:type="spellEnd"/>
      <w:r>
        <w:t>. = 8%.</w:t>
      </w:r>
    </w:p>
    <w:p w14:paraId="75EB2355" w14:textId="77777777" w:rsidR="00AB6676" w:rsidRDefault="00AB6676" w:rsidP="00AB6676">
      <w:pPr>
        <w:pStyle w:val="Ttulo2"/>
      </w:pPr>
      <w:r>
        <w:t xml:space="preserve">3) </w:t>
      </w:r>
      <w:proofErr w:type="spellStart"/>
      <w:r>
        <w:t>Geradores</w:t>
      </w:r>
      <w:proofErr w:type="spellEnd"/>
      <w:r>
        <w:t xml:space="preserve"> – </w:t>
      </w:r>
      <w:proofErr w:type="spellStart"/>
      <w:r>
        <w:t>potências</w:t>
      </w:r>
      <w:proofErr w:type="spellEnd"/>
      <w:r>
        <w:t xml:space="preserve"> </w:t>
      </w:r>
      <w:proofErr w:type="spellStart"/>
      <w:r>
        <w:t>indicadas</w:t>
      </w:r>
      <w:proofErr w:type="spellEnd"/>
      <w:r>
        <w:t xml:space="preserve"> no </w:t>
      </w:r>
      <w:proofErr w:type="spellStart"/>
      <w:r>
        <w:t>diagrama</w:t>
      </w:r>
      <w:proofErr w:type="spellEnd"/>
    </w:p>
    <w:p w14:paraId="58B76698" w14:textId="77777777" w:rsidR="00AB6676" w:rsidRDefault="00AB6676" w:rsidP="00AB6676">
      <w:r>
        <w:t>• Main Turbo Generators (TS‑TG‑5147001 A–D): 41,7 MVA (</w:t>
      </w:r>
      <w:proofErr w:type="spellStart"/>
      <w:r>
        <w:t>cada</w:t>
      </w:r>
      <w:proofErr w:type="spellEnd"/>
      <w:r>
        <w:t>), 60 Hz (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rótulos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>).</w:t>
      </w:r>
      <w:r>
        <w:br/>
        <w:t>• Auxiliary Generator (GE‑UG‑5262501): 3,85 MVA, 60 Hz.</w:t>
      </w:r>
      <w:r>
        <w:br/>
        <w:t>• Emergency Generator (GE‑UG‑5261501): 2,5 MVA, 60 Hz.</w:t>
      </w:r>
      <w:r>
        <w:br/>
        <w:t xml:space="preserve">• Hull Generators (GE‑UG‑5262502 A/B): </w:t>
      </w:r>
      <w:proofErr w:type="spellStart"/>
      <w:r>
        <w:t>indicados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geradores</w:t>
      </w:r>
      <w:proofErr w:type="spellEnd"/>
      <w:r>
        <w:t xml:space="preserve"> de casco;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especificado</w:t>
      </w:r>
      <w:proofErr w:type="spellEnd"/>
      <w:r>
        <w:t xml:space="preserve">, </w:t>
      </w:r>
      <w:proofErr w:type="spellStart"/>
      <w:r>
        <w:t>consta</w:t>
      </w:r>
      <w:proofErr w:type="spellEnd"/>
      <w:r>
        <w:t xml:space="preserve"> 2,5 MVA por </w:t>
      </w:r>
      <w:proofErr w:type="spellStart"/>
      <w:r>
        <w:t>unidade</w:t>
      </w:r>
      <w:proofErr w:type="spellEnd"/>
      <w:r>
        <w:t xml:space="preserve"> (</w:t>
      </w:r>
      <w:proofErr w:type="spellStart"/>
      <w:r>
        <w:t>confirmar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dados de </w:t>
      </w:r>
      <w:proofErr w:type="spellStart"/>
      <w:r>
        <w:t>fornecedor</w:t>
      </w:r>
      <w:proofErr w:type="spellEnd"/>
      <w:r>
        <w:t>/datasheet).</w:t>
      </w:r>
    </w:p>
    <w:p w14:paraId="0EE7B2A8" w14:textId="77777777" w:rsidR="00AB6676" w:rsidRDefault="00AB6676" w:rsidP="00AB6676">
      <w:pPr>
        <w:pStyle w:val="Ttulo2"/>
      </w:pPr>
      <w:r>
        <w:t xml:space="preserve">4) </w:t>
      </w:r>
      <w:proofErr w:type="spellStart"/>
      <w:r>
        <w:t>Operação</w:t>
      </w:r>
      <w:proofErr w:type="spellEnd"/>
      <w:r>
        <w:t xml:space="preserve"> de </w:t>
      </w:r>
      <w:proofErr w:type="spellStart"/>
      <w:r>
        <w:t>paralelismo</w:t>
      </w:r>
      <w:proofErr w:type="spellEnd"/>
      <w:r>
        <w:t xml:space="preserve"> – o que é, </w:t>
      </w:r>
      <w:proofErr w:type="spellStart"/>
      <w:r>
        <w:t>quando</w:t>
      </w:r>
      <w:proofErr w:type="spellEnd"/>
      <w:r>
        <w:t xml:space="preserve"> e por que</w:t>
      </w:r>
    </w:p>
    <w:p w14:paraId="69BD9DE9" w14:textId="77777777" w:rsidR="00AB6676" w:rsidRDefault="00AB6676" w:rsidP="00AB6676">
      <w:r>
        <w:t xml:space="preserve">• </w:t>
      </w:r>
      <w:proofErr w:type="spellStart"/>
      <w:r>
        <w:t>Paralelismo</w:t>
      </w:r>
      <w:proofErr w:type="spellEnd"/>
      <w:r>
        <w:t xml:space="preserve"> é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barramento</w:t>
      </w:r>
      <w:proofErr w:type="spellEnd"/>
      <w:r>
        <w:t xml:space="preserve"> com </w:t>
      </w:r>
      <w:proofErr w:type="spellStart"/>
      <w:r>
        <w:t>sincronismo</w:t>
      </w:r>
      <w:proofErr w:type="spellEnd"/>
      <w:r>
        <w:t xml:space="preserve"> (</w:t>
      </w:r>
      <w:proofErr w:type="spellStart"/>
      <w:r>
        <w:t>tensão</w:t>
      </w:r>
      <w:proofErr w:type="spellEnd"/>
      <w:r>
        <w:t xml:space="preserve">, </w:t>
      </w:r>
      <w:proofErr w:type="spellStart"/>
      <w:r>
        <w:t>frequência</w:t>
      </w:r>
      <w:proofErr w:type="spellEnd"/>
      <w:r>
        <w:t xml:space="preserve"> e </w:t>
      </w:r>
      <w:proofErr w:type="spellStart"/>
      <w:r>
        <w:t>ângulo</w:t>
      </w:r>
      <w:proofErr w:type="spellEnd"/>
      <w:r>
        <w:t xml:space="preserve">). </w:t>
      </w:r>
      <w:proofErr w:type="spellStart"/>
      <w:r>
        <w:t>Usa</w:t>
      </w:r>
      <w:proofErr w:type="spellEnd"/>
      <w:r>
        <w:t xml:space="preserve">‑se para </w:t>
      </w:r>
      <w:proofErr w:type="spellStart"/>
      <w:r>
        <w:t>transferência</w:t>
      </w:r>
      <w:proofErr w:type="spellEnd"/>
      <w:r>
        <w:t xml:space="preserve"> de carga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interrupção</w:t>
      </w:r>
      <w:proofErr w:type="spellEnd"/>
      <w:r>
        <w:t xml:space="preserve">, </w:t>
      </w:r>
      <w:proofErr w:type="spellStart"/>
      <w:r>
        <w:t>partida</w:t>
      </w:r>
      <w:proofErr w:type="spellEnd"/>
      <w:r>
        <w:t>/</w:t>
      </w:r>
      <w:proofErr w:type="spellStart"/>
      <w:r>
        <w:t>assunção</w:t>
      </w:r>
      <w:proofErr w:type="spellEnd"/>
      <w:r>
        <w:t xml:space="preserve"> de </w:t>
      </w:r>
      <w:proofErr w:type="spellStart"/>
      <w:r>
        <w:t>geração</w:t>
      </w:r>
      <w:proofErr w:type="spellEnd"/>
      <w:r>
        <w:t xml:space="preserve">, </w:t>
      </w:r>
      <w:proofErr w:type="spellStart"/>
      <w:r>
        <w:t>redundância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aumento</w:t>
      </w:r>
      <w:proofErr w:type="spellEnd"/>
      <w:r>
        <w:t xml:space="preserve"> de </w:t>
      </w:r>
      <w:proofErr w:type="spellStart"/>
      <w:r>
        <w:t>capacidade</w:t>
      </w:r>
      <w:proofErr w:type="spellEnd"/>
      <w:r>
        <w:t>.</w:t>
      </w:r>
      <w:r>
        <w:br/>
        <w:t xml:space="preserve">• </w:t>
      </w:r>
      <w:proofErr w:type="spellStart"/>
      <w:r>
        <w:t>Limitação</w:t>
      </w:r>
      <w:proofErr w:type="spellEnd"/>
      <w:r>
        <w:t xml:space="preserve"> </w:t>
      </w:r>
      <w:proofErr w:type="spellStart"/>
      <w:r>
        <w:t>momentânea</w:t>
      </w:r>
      <w:proofErr w:type="spellEnd"/>
      <w:r>
        <w:t xml:space="preserve">: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correntes</w:t>
      </w:r>
      <w:proofErr w:type="spellEnd"/>
      <w:r>
        <w:t xml:space="preserve"> de </w:t>
      </w:r>
      <w:proofErr w:type="spellStart"/>
      <w:r>
        <w:t>circulação</w:t>
      </w:r>
      <w:proofErr w:type="spellEnd"/>
      <w:r>
        <w:t xml:space="preserve">, </w:t>
      </w:r>
      <w:proofErr w:type="spellStart"/>
      <w:r>
        <w:t>sobrecarga</w:t>
      </w:r>
      <w:proofErr w:type="spellEnd"/>
      <w:r>
        <w:t xml:space="preserve"> de </w:t>
      </w:r>
      <w:proofErr w:type="spellStart"/>
      <w:r>
        <w:t>curto‑circuito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extrapolar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 xml:space="preserve"> de </w:t>
      </w:r>
      <w:proofErr w:type="spellStart"/>
      <w:r>
        <w:t>aparelhagem</w:t>
      </w:r>
      <w:proofErr w:type="spellEnd"/>
      <w:r>
        <w:t>/</w:t>
      </w:r>
      <w:proofErr w:type="spellStart"/>
      <w:r>
        <w:t>estudos</w:t>
      </w:r>
      <w:proofErr w:type="spellEnd"/>
      <w:r>
        <w:t xml:space="preserve">,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restringe</w:t>
      </w:r>
      <w:proofErr w:type="spellEnd"/>
      <w:r>
        <w:t xml:space="preserve"> </w:t>
      </w:r>
      <w:proofErr w:type="spellStart"/>
      <w:r>
        <w:t>paralelismo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 xml:space="preserve"> entre </w:t>
      </w:r>
      <w:proofErr w:type="spellStart"/>
      <w:r>
        <w:t>certos</w:t>
      </w:r>
      <w:proofErr w:type="spellEnd"/>
      <w:r>
        <w:t xml:space="preserve"> </w:t>
      </w:r>
      <w:proofErr w:type="spellStart"/>
      <w:r>
        <w:t>transformadores</w:t>
      </w:r>
      <w:proofErr w:type="spellEnd"/>
      <w:r>
        <w:t>/</w:t>
      </w:r>
      <w:proofErr w:type="spellStart"/>
      <w:r>
        <w:t>feederes</w:t>
      </w:r>
      <w:proofErr w:type="spellEnd"/>
      <w:r>
        <w:t xml:space="preserve">; é 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manobras</w:t>
      </w:r>
      <w:proofErr w:type="spellEnd"/>
      <w:r>
        <w:t xml:space="preserve"> (</w:t>
      </w:r>
      <w:proofErr w:type="spellStart"/>
      <w:r>
        <w:t>transferência</w:t>
      </w:r>
      <w:proofErr w:type="spellEnd"/>
      <w:r>
        <w:t xml:space="preserve">). O </w:t>
      </w:r>
      <w:proofErr w:type="spellStart"/>
      <w:r>
        <w:t>fechamento</w:t>
      </w:r>
      <w:proofErr w:type="spellEnd"/>
      <w:r>
        <w:t xml:space="preserve"> é </w:t>
      </w:r>
      <w:proofErr w:type="spellStart"/>
      <w:r>
        <w:t>supervisionado</w:t>
      </w:r>
      <w:proofErr w:type="spellEnd"/>
      <w:r>
        <w:t xml:space="preserve"> por </w:t>
      </w:r>
      <w:proofErr w:type="spellStart"/>
      <w:r>
        <w:t>relé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25 (</w:t>
      </w:r>
      <w:proofErr w:type="spellStart"/>
      <w:r>
        <w:t>sincronismo</w:t>
      </w:r>
      <w:proofErr w:type="spellEnd"/>
      <w:r>
        <w:t>).</w:t>
      </w:r>
    </w:p>
    <w:p w14:paraId="2A5FED68" w14:textId="77777777" w:rsidR="00AB6676" w:rsidRDefault="00AB6676" w:rsidP="00AB6676">
      <w:pPr>
        <w:pStyle w:val="Ttulo2"/>
      </w:pPr>
      <w:r>
        <w:t xml:space="preserve">5) </w:t>
      </w:r>
      <w:proofErr w:type="spellStart"/>
      <w:r>
        <w:t>Lógicas</w:t>
      </w:r>
      <w:proofErr w:type="spellEnd"/>
      <w:r>
        <w:t xml:space="preserve"> de </w:t>
      </w:r>
      <w:proofErr w:type="spellStart"/>
      <w:r>
        <w:t>operação</w:t>
      </w:r>
      <w:proofErr w:type="spellEnd"/>
      <w:r>
        <w:t xml:space="preserve"> (II, L, U) e back‑feeders; </w:t>
      </w:r>
      <w:proofErr w:type="spellStart"/>
      <w:r>
        <w:t>pré‑magnetização</w:t>
      </w:r>
      <w:proofErr w:type="spellEnd"/>
    </w:p>
    <w:p w14:paraId="3D2368A0" w14:textId="77777777" w:rsidR="00AB6676" w:rsidRDefault="00AB6676" w:rsidP="00AB6676">
      <w:r>
        <w:t xml:space="preserve">• </w:t>
      </w:r>
      <w:proofErr w:type="spellStart"/>
      <w:r>
        <w:t>Configuração</w:t>
      </w:r>
      <w:proofErr w:type="spellEnd"/>
      <w:r>
        <w:t xml:space="preserve"> “II”: </w:t>
      </w:r>
      <w:proofErr w:type="spellStart"/>
      <w:r>
        <w:t>barras</w:t>
      </w:r>
      <w:proofErr w:type="spellEnd"/>
      <w:r>
        <w:t xml:space="preserve"> A e B operando </w:t>
      </w:r>
      <w:proofErr w:type="spellStart"/>
      <w:r>
        <w:t>segregadas</w:t>
      </w:r>
      <w:proofErr w:type="spellEnd"/>
      <w:r>
        <w:t xml:space="preserve"> (tie 52‑C </w:t>
      </w:r>
      <w:proofErr w:type="spellStart"/>
      <w:r>
        <w:t>aberto</w:t>
      </w:r>
      <w:proofErr w:type="spellEnd"/>
      <w:r>
        <w:t xml:space="preserve">).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barra</w:t>
      </w:r>
      <w:proofErr w:type="spellEnd"/>
      <w:r>
        <w:t xml:space="preserve"> é </w:t>
      </w:r>
      <w:proofErr w:type="spellStart"/>
      <w:r>
        <w:t>alimentada</w:t>
      </w:r>
      <w:proofErr w:type="spellEnd"/>
      <w:r>
        <w:t xml:space="preserve"> por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; </w:t>
      </w:r>
      <w:proofErr w:type="spellStart"/>
      <w:r>
        <w:t>intertravamentos</w:t>
      </w:r>
      <w:proofErr w:type="spellEnd"/>
      <w:r>
        <w:t xml:space="preserve"> </w:t>
      </w:r>
      <w:proofErr w:type="spellStart"/>
      <w:r>
        <w:t>permitem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2 de 3 (52‑A/52‑B/52‑C) </w:t>
      </w:r>
      <w:proofErr w:type="spellStart"/>
      <w:r>
        <w:t>fechados</w:t>
      </w:r>
      <w:proofErr w:type="spellEnd"/>
      <w:r>
        <w:t>.</w:t>
      </w:r>
      <w:r>
        <w:br/>
        <w:t xml:space="preserve">• </w:t>
      </w:r>
      <w:proofErr w:type="spellStart"/>
      <w:r>
        <w:t>Configuração</w:t>
      </w:r>
      <w:proofErr w:type="spellEnd"/>
      <w:r>
        <w:t xml:space="preserve"> “L”: </w:t>
      </w:r>
      <w:proofErr w:type="spellStart"/>
      <w:r>
        <w:t>interligação</w:t>
      </w:r>
      <w:proofErr w:type="spellEnd"/>
      <w:r>
        <w:t xml:space="preserve"> entre </w:t>
      </w:r>
      <w:proofErr w:type="spellStart"/>
      <w:r>
        <w:t>barras</w:t>
      </w:r>
      <w:proofErr w:type="spellEnd"/>
      <w:r>
        <w:t xml:space="preserve"> (tie 52‑C </w:t>
      </w:r>
      <w:proofErr w:type="spellStart"/>
      <w:r>
        <w:t>fechado</w:t>
      </w:r>
      <w:proofErr w:type="spellEnd"/>
      <w:r>
        <w:t xml:space="preserve">) </w:t>
      </w:r>
      <w:proofErr w:type="spellStart"/>
      <w:r>
        <w:t>formando</w:t>
      </w:r>
      <w:proofErr w:type="spellEnd"/>
      <w:r>
        <w:t xml:space="preserve"> </w:t>
      </w:r>
      <w:proofErr w:type="spellStart"/>
      <w:r>
        <w:t>caminho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de </w:t>
      </w:r>
      <w:proofErr w:type="spellStart"/>
      <w:r>
        <w:t>alimentação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‘L’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,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operativas</w:t>
      </w:r>
      <w:proofErr w:type="spellEnd"/>
      <w:r>
        <w:t xml:space="preserve"> do </w:t>
      </w:r>
      <w:proofErr w:type="spellStart"/>
      <w:r>
        <w:t>painel</w:t>
      </w:r>
      <w:proofErr w:type="spellEnd"/>
      <w:r>
        <w:t xml:space="preserve"> PN‑5148501.</w:t>
      </w:r>
      <w:r>
        <w:br/>
        <w:t xml:space="preserve">• “U </w:t>
      </w:r>
      <w:proofErr w:type="spellStart"/>
      <w:r>
        <w:t>aberto</w:t>
      </w:r>
      <w:proofErr w:type="spellEnd"/>
      <w:r>
        <w:t xml:space="preserve">/U </w:t>
      </w:r>
      <w:proofErr w:type="spellStart"/>
      <w:r>
        <w:t>fechado</w:t>
      </w:r>
      <w:proofErr w:type="spellEnd"/>
      <w:r>
        <w:t xml:space="preserve">”: </w:t>
      </w:r>
      <w:proofErr w:type="spellStart"/>
      <w:r>
        <w:t>notação</w:t>
      </w:r>
      <w:proofErr w:type="spellEnd"/>
      <w:r>
        <w:t xml:space="preserve"> </w:t>
      </w:r>
      <w:proofErr w:type="spellStart"/>
      <w:r>
        <w:t>consagrada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topologias</w:t>
      </w:r>
      <w:proofErr w:type="spellEnd"/>
      <w:r>
        <w:t xml:space="preserve"> com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interligação</w:t>
      </w:r>
      <w:proofErr w:type="spellEnd"/>
      <w:r>
        <w:t xml:space="preserve"> </w:t>
      </w:r>
      <w:proofErr w:type="spellStart"/>
      <w:r>
        <w:t>formando</w:t>
      </w:r>
      <w:proofErr w:type="spellEnd"/>
      <w:r>
        <w:t xml:space="preserve"> um ‘U’. U </w:t>
      </w:r>
      <w:proofErr w:type="spellStart"/>
      <w:r>
        <w:t>aberto</w:t>
      </w:r>
      <w:proofErr w:type="spellEnd"/>
      <w:r>
        <w:t xml:space="preserve">: </w:t>
      </w:r>
      <w:proofErr w:type="spellStart"/>
      <w:r>
        <w:t>seccionamento</w:t>
      </w:r>
      <w:proofErr w:type="spellEnd"/>
      <w:r>
        <w:t>/</w:t>
      </w:r>
      <w:proofErr w:type="spellStart"/>
      <w:r>
        <w:t>abertura</w:t>
      </w:r>
      <w:proofErr w:type="spellEnd"/>
      <w:r>
        <w:t xml:space="preserve"> no </w:t>
      </w:r>
      <w:proofErr w:type="spellStart"/>
      <w:r>
        <w:t>elo</w:t>
      </w:r>
      <w:proofErr w:type="spellEnd"/>
      <w:r>
        <w:t xml:space="preserve"> do ‘U’ (</w:t>
      </w:r>
      <w:proofErr w:type="spellStart"/>
      <w:r>
        <w:t>barras</w:t>
      </w:r>
      <w:proofErr w:type="spellEnd"/>
      <w:r>
        <w:t xml:space="preserve"> </w:t>
      </w:r>
      <w:proofErr w:type="spellStart"/>
      <w:r>
        <w:t>segregadas</w:t>
      </w:r>
      <w:proofErr w:type="spellEnd"/>
      <w:r>
        <w:t xml:space="preserve">). U </w:t>
      </w:r>
      <w:proofErr w:type="spellStart"/>
      <w:r>
        <w:t>fechado</w:t>
      </w:r>
      <w:proofErr w:type="spellEnd"/>
      <w:r>
        <w:t xml:space="preserve">: </w:t>
      </w:r>
      <w:proofErr w:type="spellStart"/>
      <w:r>
        <w:t>elo</w:t>
      </w:r>
      <w:proofErr w:type="spellEnd"/>
      <w:r>
        <w:t xml:space="preserve"> </w:t>
      </w:r>
      <w:proofErr w:type="spellStart"/>
      <w:r>
        <w:t>fechado</w:t>
      </w:r>
      <w:proofErr w:type="spellEnd"/>
      <w:r>
        <w:t xml:space="preserve">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fluxo</w:t>
      </w:r>
      <w:proofErr w:type="spellEnd"/>
      <w:r>
        <w:t xml:space="preserve"> por </w:t>
      </w:r>
      <w:proofErr w:type="spellStart"/>
      <w:r>
        <w:t>todo</w:t>
      </w:r>
      <w:proofErr w:type="spellEnd"/>
      <w:r>
        <w:t xml:space="preserve"> o ‘U’. A </w:t>
      </w:r>
      <w:proofErr w:type="spellStart"/>
      <w:r>
        <w:t>filosofia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</w:t>
      </w:r>
      <w:proofErr w:type="spellStart"/>
      <w:r>
        <w:t>fechamento</w:t>
      </w:r>
      <w:proofErr w:type="spellEnd"/>
      <w:r>
        <w:t xml:space="preserve"> é </w:t>
      </w:r>
      <w:proofErr w:type="spellStart"/>
      <w:r>
        <w:t>permitido</w:t>
      </w:r>
      <w:proofErr w:type="spellEnd"/>
      <w:r>
        <w:t xml:space="preserve"> (</w:t>
      </w:r>
      <w:proofErr w:type="spellStart"/>
      <w:r>
        <w:t>sincronismo</w:t>
      </w:r>
      <w:proofErr w:type="spellEnd"/>
      <w:r>
        <w:t xml:space="preserve">, </w:t>
      </w:r>
      <w:proofErr w:type="spellStart"/>
      <w:r>
        <w:t>correntes</w:t>
      </w:r>
      <w:proofErr w:type="spellEnd"/>
      <w:r>
        <w:t xml:space="preserve"> de </w:t>
      </w:r>
      <w:proofErr w:type="spellStart"/>
      <w:r>
        <w:t>curto</w:t>
      </w:r>
      <w:proofErr w:type="spellEnd"/>
      <w:r>
        <w:t xml:space="preserve">, </w:t>
      </w:r>
      <w:proofErr w:type="spellStart"/>
      <w:r>
        <w:t>seletividade</w:t>
      </w:r>
      <w:proofErr w:type="spellEnd"/>
      <w:r>
        <w:t>).</w:t>
      </w:r>
    </w:p>
    <w:p w14:paraId="1271A4A9" w14:textId="77777777" w:rsidR="00AB6676" w:rsidRDefault="00AB6676" w:rsidP="00AB6676">
      <w:r>
        <w:lastRenderedPageBreak/>
        <w:t xml:space="preserve">• Back‑feeders: </w:t>
      </w:r>
      <w:proofErr w:type="spellStart"/>
      <w:r>
        <w:t>alimentadores</w:t>
      </w:r>
      <w:proofErr w:type="spellEnd"/>
      <w:r>
        <w:t xml:space="preserve"> </w:t>
      </w:r>
      <w:proofErr w:type="spellStart"/>
      <w:r>
        <w:t>dedicados</w:t>
      </w:r>
      <w:proofErr w:type="spellEnd"/>
      <w:r>
        <w:t xml:space="preserve"> a </w:t>
      </w:r>
      <w:proofErr w:type="spellStart"/>
      <w:r>
        <w:t>suprir</w:t>
      </w:r>
      <w:proofErr w:type="spellEnd"/>
      <w:r>
        <w:t xml:space="preserve"> o Topside a </w:t>
      </w:r>
      <w:proofErr w:type="spellStart"/>
      <w:r>
        <w:t>partir</w:t>
      </w:r>
      <w:proofErr w:type="spellEnd"/>
      <w:r>
        <w:t xml:space="preserve"> dos </w:t>
      </w:r>
      <w:proofErr w:type="spellStart"/>
      <w:r>
        <w:t>geradores</w:t>
      </w:r>
      <w:proofErr w:type="spellEnd"/>
      <w:r>
        <w:t xml:space="preserve"> do Hull </w:t>
      </w:r>
      <w:proofErr w:type="spellStart"/>
      <w:r>
        <w:t>quando</w:t>
      </w:r>
      <w:proofErr w:type="spellEnd"/>
      <w:r>
        <w:t xml:space="preserve"> a </w:t>
      </w:r>
      <w:proofErr w:type="spellStart"/>
      <w:r>
        <w:t>geração</w:t>
      </w:r>
      <w:proofErr w:type="spellEnd"/>
      <w:r>
        <w:t xml:space="preserve"> principal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. São </w:t>
      </w:r>
      <w:proofErr w:type="spellStart"/>
      <w:r>
        <w:t>unidirecionais</w:t>
      </w:r>
      <w:proofErr w:type="spellEnd"/>
      <w:r>
        <w:t xml:space="preserve"> por </w:t>
      </w:r>
      <w:proofErr w:type="spellStart"/>
      <w:r>
        <w:t>filosofia</w:t>
      </w:r>
      <w:proofErr w:type="spellEnd"/>
      <w:r>
        <w:t xml:space="preserve"> (Nota 32), </w:t>
      </w:r>
      <w:proofErr w:type="spellStart"/>
      <w:r>
        <w:t>bloqueando</w:t>
      </w:r>
      <w:proofErr w:type="spellEnd"/>
      <w:r>
        <w:t xml:space="preserve"> </w:t>
      </w:r>
      <w:proofErr w:type="spellStart"/>
      <w:r>
        <w:t>fluxo</w:t>
      </w:r>
      <w:proofErr w:type="spellEnd"/>
      <w:r>
        <w:t xml:space="preserve"> </w:t>
      </w:r>
      <w:proofErr w:type="spellStart"/>
      <w:r>
        <w:t>Topside→Hull</w:t>
      </w:r>
      <w:proofErr w:type="spellEnd"/>
      <w:r>
        <w:t>.</w:t>
      </w:r>
    </w:p>
    <w:p w14:paraId="2CC69567" w14:textId="77777777" w:rsidR="00AB6676" w:rsidRDefault="00AB6676" w:rsidP="00AB6676">
      <w:r>
        <w:t xml:space="preserve">• </w:t>
      </w:r>
      <w:proofErr w:type="spellStart"/>
      <w:r>
        <w:t>Pré‑magnetização</w:t>
      </w:r>
      <w:proofErr w:type="spellEnd"/>
      <w:r>
        <w:t xml:space="preserve"> de </w:t>
      </w:r>
      <w:proofErr w:type="spellStart"/>
      <w:r>
        <w:t>transformadores</w:t>
      </w:r>
      <w:proofErr w:type="spellEnd"/>
      <w:r>
        <w:t xml:space="preserve">: </w:t>
      </w:r>
      <w:proofErr w:type="spellStart"/>
      <w:r>
        <w:t>reduz</w:t>
      </w:r>
      <w:proofErr w:type="spellEnd"/>
      <w:r>
        <w:t xml:space="preserve"> a </w:t>
      </w:r>
      <w:proofErr w:type="spellStart"/>
      <w:r>
        <w:t>corrente</w:t>
      </w:r>
      <w:proofErr w:type="spellEnd"/>
      <w:r>
        <w:t xml:space="preserve"> de inrush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energização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, </w:t>
      </w:r>
      <w:proofErr w:type="spellStart"/>
      <w:r>
        <w:t>diminuindo</w:t>
      </w:r>
      <w:proofErr w:type="spellEnd"/>
      <w:r>
        <w:t xml:space="preserve"> </w:t>
      </w:r>
      <w:proofErr w:type="spellStart"/>
      <w:r>
        <w:t>esforços</w:t>
      </w:r>
      <w:proofErr w:type="spellEnd"/>
      <w:r>
        <w:t xml:space="preserve"> </w:t>
      </w:r>
      <w:proofErr w:type="spellStart"/>
      <w:r>
        <w:t>eletromecânicos</w:t>
      </w:r>
      <w:proofErr w:type="spellEnd"/>
      <w:r>
        <w:t xml:space="preserve"> e </w:t>
      </w:r>
      <w:proofErr w:type="spellStart"/>
      <w:r>
        <w:t>evitando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indevida</w:t>
      </w:r>
      <w:proofErr w:type="spellEnd"/>
      <w:r>
        <w:t xml:space="preserve"> de </w:t>
      </w:r>
      <w:proofErr w:type="spellStart"/>
      <w:r>
        <w:t>proteções</w:t>
      </w:r>
      <w:proofErr w:type="spellEnd"/>
      <w:r>
        <w:t xml:space="preserve">. No </w:t>
      </w:r>
      <w:proofErr w:type="spellStart"/>
      <w:r>
        <w:t>projeto</w:t>
      </w:r>
      <w:proofErr w:type="spellEnd"/>
      <w:r>
        <w:t xml:space="preserve">, é </w:t>
      </w:r>
      <w:proofErr w:type="spellStart"/>
      <w:r>
        <w:t>requisito</w:t>
      </w:r>
      <w:proofErr w:type="spellEnd"/>
      <w:r>
        <w:t xml:space="preserve"> de </w:t>
      </w:r>
      <w:proofErr w:type="spellStart"/>
      <w:r>
        <w:t>fornecimento</w:t>
      </w:r>
      <w:proofErr w:type="spellEnd"/>
      <w:r>
        <w:t xml:space="preserve"> do </w:t>
      </w:r>
      <w:proofErr w:type="spellStart"/>
      <w:r>
        <w:t>fabricante</w:t>
      </w:r>
      <w:proofErr w:type="spellEnd"/>
      <w:r>
        <w:t xml:space="preserve"> (Nota 34).</w:t>
      </w:r>
    </w:p>
    <w:p w14:paraId="595E5820" w14:textId="77777777" w:rsidR="00AB6676" w:rsidRDefault="00AB6676" w:rsidP="00AB6676">
      <w:r>
        <w:br w:type="page"/>
      </w:r>
    </w:p>
    <w:p w14:paraId="1B6CD383" w14:textId="77777777" w:rsidR="00C03E0C" w:rsidRDefault="00C03E0C" w:rsidP="00C03E0C">
      <w:pPr>
        <w:pStyle w:val="Ttulo1"/>
      </w:pPr>
      <w:proofErr w:type="spellStart"/>
      <w:r>
        <w:lastRenderedPageBreak/>
        <w:t>Análise</w:t>
      </w:r>
      <w:proofErr w:type="spellEnd"/>
      <w:r>
        <w:t xml:space="preserve"> Técnica – PNs </w:t>
      </w:r>
      <w:proofErr w:type="spellStart"/>
      <w:r>
        <w:t>Selecionados</w:t>
      </w:r>
      <w:proofErr w:type="spellEnd"/>
      <w:r>
        <w:t xml:space="preserve"> (P-80)</w:t>
      </w:r>
    </w:p>
    <w:p w14:paraId="38FB0642" w14:textId="77777777" w:rsidR="00C03E0C" w:rsidRDefault="00C03E0C" w:rsidP="00C03E0C">
      <w:proofErr w:type="spellStart"/>
      <w:r>
        <w:t>Documento</w:t>
      </w:r>
      <w:proofErr w:type="spellEnd"/>
      <w:r>
        <w:t xml:space="preserve"> </w:t>
      </w:r>
      <w:proofErr w:type="spellStart"/>
      <w:r>
        <w:t>consolidado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Key One-Line Diagram I-DE-3010.2J-5140-946-KES-001 Rev. B.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detalhamento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dos </w:t>
      </w:r>
      <w:proofErr w:type="spellStart"/>
      <w:r>
        <w:t>painéis</w:t>
      </w:r>
      <w:proofErr w:type="spellEnd"/>
      <w:r>
        <w:t xml:space="preserve"> PN-5143001, 5143002, 5143003, 5143004 e 5143007. A </w:t>
      </w:r>
      <w:proofErr w:type="spellStart"/>
      <w:r>
        <w:t>seção</w:t>
      </w:r>
      <w:proofErr w:type="spellEnd"/>
      <w:r>
        <w:t xml:space="preserve"> 'Lista de </w:t>
      </w:r>
      <w:proofErr w:type="spellStart"/>
      <w:r>
        <w:t>Disjuntores</w:t>
      </w:r>
      <w:proofErr w:type="spellEnd"/>
      <w:r>
        <w:t xml:space="preserve"> e Cargas por </w:t>
      </w:r>
      <w:proofErr w:type="spellStart"/>
      <w:r>
        <w:t>Painel</w:t>
      </w:r>
      <w:proofErr w:type="spellEnd"/>
      <w:r>
        <w:t xml:space="preserve">'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removida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solicitado</w:t>
      </w:r>
      <w:proofErr w:type="spellEnd"/>
      <w:r>
        <w:t>.</w:t>
      </w:r>
      <w:r>
        <w:br/>
      </w:r>
    </w:p>
    <w:p w14:paraId="112BD843" w14:textId="77777777" w:rsidR="00C03E0C" w:rsidRDefault="00C03E0C" w:rsidP="00C03E0C">
      <w:pPr>
        <w:pStyle w:val="Ttulo2"/>
      </w:pPr>
      <w:r>
        <w:t>PN-5143001 – MV Main Switchgear 13.8 kV (</w:t>
      </w:r>
      <w:proofErr w:type="spellStart"/>
      <w:r>
        <w:t>Seções</w:t>
      </w:r>
      <w:proofErr w:type="spellEnd"/>
      <w:r>
        <w:t xml:space="preserve"> A e B)</w:t>
      </w:r>
    </w:p>
    <w:p w14:paraId="5A14445A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568F0B82" w14:textId="77777777" w:rsidR="00C03E0C" w:rsidRDefault="00C03E0C" w:rsidP="00C03E0C">
      <w:r>
        <w:t xml:space="preserve">- Switchgear de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– 13.8 kV, 3Φ, 60 Hz</w:t>
      </w:r>
    </w:p>
    <w:p w14:paraId="48B959C3" w14:textId="77777777" w:rsidR="00C03E0C" w:rsidRDefault="00C03E0C" w:rsidP="00C03E0C">
      <w:r>
        <w:t xml:space="preserve">- </w:t>
      </w:r>
      <w:proofErr w:type="spellStart"/>
      <w:r>
        <w:t>Corrente</w:t>
      </w:r>
      <w:proofErr w:type="spellEnd"/>
      <w:r>
        <w:t xml:space="preserve"> nominal: 4000 A</w:t>
      </w:r>
    </w:p>
    <w:p w14:paraId="09B55806" w14:textId="77777777" w:rsidR="00C03E0C" w:rsidRDefault="00C03E0C" w:rsidP="00C03E0C">
      <w:r>
        <w:t xml:space="preserve">-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curto</w:t>
      </w:r>
      <w:proofErr w:type="spellEnd"/>
      <w:r>
        <w:t xml:space="preserve">: </w:t>
      </w:r>
      <w:proofErr w:type="spellStart"/>
      <w:r>
        <w:t>Ik</w:t>
      </w:r>
      <w:proofErr w:type="spellEnd"/>
      <w:r>
        <w:t xml:space="preserve"> = 50 kA/1s, Ip = 130 kA</w:t>
      </w:r>
    </w:p>
    <w:p w14:paraId="0CFE8AEA" w14:textId="77777777" w:rsidR="00C03E0C" w:rsidRDefault="00C03E0C" w:rsidP="00C03E0C">
      <w:r>
        <w:t xml:space="preserve">- </w:t>
      </w:r>
      <w:proofErr w:type="spellStart"/>
      <w:r>
        <w:t>Seções</w:t>
      </w:r>
      <w:proofErr w:type="spellEnd"/>
      <w:r>
        <w:t>: Bus A e Bus B</w:t>
      </w:r>
    </w:p>
    <w:p w14:paraId="1C23F758" w14:textId="77777777" w:rsidR="00C03E0C" w:rsidRDefault="00C03E0C" w:rsidP="00C03E0C">
      <w:pPr>
        <w:pStyle w:val="Ttulo3"/>
      </w:pPr>
      <w:proofErr w:type="spellStart"/>
      <w:r>
        <w:t>Alimentadores</w:t>
      </w:r>
      <w:proofErr w:type="spellEnd"/>
      <w:r>
        <w:t xml:space="preserve"> / Entradas</w:t>
      </w:r>
    </w:p>
    <w:p w14:paraId="2AD4B79F" w14:textId="77777777" w:rsidR="00C03E0C" w:rsidRDefault="00C03E0C" w:rsidP="00C03E0C">
      <w:r>
        <w:t>- 52-</w:t>
      </w:r>
      <w:proofErr w:type="gramStart"/>
      <w:r>
        <w:t>01.A</w:t>
      </w:r>
      <w:proofErr w:type="gramEnd"/>
      <w:r>
        <w:t xml:space="preserve"> – Entrada do TG-5147001A (41.7 MVA)</w:t>
      </w:r>
    </w:p>
    <w:p w14:paraId="3D9521A2" w14:textId="77777777" w:rsidR="00C03E0C" w:rsidRDefault="00C03E0C" w:rsidP="00C03E0C">
      <w:r>
        <w:t>- 52-</w:t>
      </w:r>
      <w:proofErr w:type="gramStart"/>
      <w:r>
        <w:t>01.B</w:t>
      </w:r>
      <w:proofErr w:type="gramEnd"/>
      <w:r>
        <w:t xml:space="preserve"> – Entrada do TG-5147001B (41.7 MVA)</w:t>
      </w:r>
    </w:p>
    <w:p w14:paraId="1D3819A6" w14:textId="77777777" w:rsidR="00C03E0C" w:rsidRDefault="00C03E0C" w:rsidP="00C03E0C">
      <w:r>
        <w:t>- 52-01.C – Entrada do TG-5147001C (41.7 MVA)</w:t>
      </w:r>
    </w:p>
    <w:p w14:paraId="0C3CA7F6" w14:textId="77777777" w:rsidR="00C03E0C" w:rsidRDefault="00C03E0C" w:rsidP="00C03E0C">
      <w:r>
        <w:t>- 52-</w:t>
      </w:r>
      <w:proofErr w:type="gramStart"/>
      <w:r>
        <w:t>01.D</w:t>
      </w:r>
      <w:proofErr w:type="gramEnd"/>
      <w:r>
        <w:t xml:space="preserve"> – Entrada do TG-5147001D (41.7 MVA)</w:t>
      </w:r>
    </w:p>
    <w:p w14:paraId="0E0433C1" w14:textId="77777777" w:rsidR="00C03E0C" w:rsidRDefault="00C03E0C" w:rsidP="00C03E0C">
      <w:pPr>
        <w:pStyle w:val="Ttulo3"/>
      </w:pPr>
      <w:r>
        <w:t xml:space="preserve">Cargas / </w:t>
      </w:r>
      <w:proofErr w:type="spellStart"/>
      <w:r>
        <w:t>Saídas</w:t>
      </w:r>
      <w:proofErr w:type="spellEnd"/>
    </w:p>
    <w:p w14:paraId="52422D1B" w14:textId="77777777" w:rsidR="00C03E0C" w:rsidRDefault="00C03E0C" w:rsidP="00C03E0C">
      <w:r>
        <w:t xml:space="preserve">- </w:t>
      </w:r>
      <w:proofErr w:type="spellStart"/>
      <w:r>
        <w:t>Motores</w:t>
      </w:r>
      <w:proofErr w:type="spellEnd"/>
      <w:r>
        <w:t xml:space="preserve"> </w:t>
      </w:r>
      <w:proofErr w:type="spellStart"/>
      <w:r>
        <w:t>compressores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de </w:t>
      </w:r>
      <w:proofErr w:type="spellStart"/>
      <w:r>
        <w:t>gás</w:t>
      </w:r>
      <w:proofErr w:type="spellEnd"/>
      <w:r>
        <w:t xml:space="preserve"> (14 MW </w:t>
      </w:r>
      <w:proofErr w:type="spellStart"/>
      <w:r>
        <w:t>cada</w:t>
      </w:r>
      <w:proofErr w:type="spellEnd"/>
      <w:r>
        <w:t>)</w:t>
      </w:r>
    </w:p>
    <w:p w14:paraId="4FC95546" w14:textId="77777777" w:rsidR="00C03E0C" w:rsidRDefault="00C03E0C" w:rsidP="00C03E0C">
      <w:r>
        <w:t xml:space="preserve">- </w:t>
      </w:r>
      <w:proofErr w:type="spellStart"/>
      <w:r>
        <w:t>Motores</w:t>
      </w:r>
      <w:proofErr w:type="spellEnd"/>
      <w:r>
        <w:t xml:space="preserve"> </w:t>
      </w:r>
      <w:proofErr w:type="spellStart"/>
      <w:r>
        <w:t>compressores</w:t>
      </w:r>
      <w:proofErr w:type="spellEnd"/>
      <w:r>
        <w:t xml:space="preserve"> VRU (8.925 MW)</w:t>
      </w:r>
    </w:p>
    <w:p w14:paraId="79D950EB" w14:textId="77777777" w:rsidR="00C03E0C" w:rsidRDefault="00C03E0C" w:rsidP="00C03E0C">
      <w:r>
        <w:t xml:space="preserve">- </w:t>
      </w:r>
      <w:proofErr w:type="spellStart"/>
      <w:r>
        <w:t>Motores</w:t>
      </w:r>
      <w:proofErr w:type="spellEnd"/>
      <w:r>
        <w:t xml:space="preserve"> </w:t>
      </w:r>
      <w:proofErr w:type="spellStart"/>
      <w:r>
        <w:t>bombas</w:t>
      </w:r>
      <w:proofErr w:type="spellEnd"/>
      <w:r>
        <w:t xml:space="preserve"> de </w:t>
      </w:r>
      <w:proofErr w:type="spellStart"/>
      <w:r>
        <w:t>injeção</w:t>
      </w:r>
      <w:proofErr w:type="spellEnd"/>
      <w:r>
        <w:t xml:space="preserve"> de </w:t>
      </w:r>
      <w:proofErr w:type="spellStart"/>
      <w:r>
        <w:t>água</w:t>
      </w:r>
      <w:proofErr w:type="spellEnd"/>
      <w:r>
        <w:t xml:space="preserve"> (7.85 MW)</w:t>
      </w:r>
    </w:p>
    <w:p w14:paraId="21023631" w14:textId="77777777" w:rsidR="00C03E0C" w:rsidRDefault="00C03E0C" w:rsidP="00C03E0C">
      <w:r>
        <w:t xml:space="preserve">- </w:t>
      </w:r>
      <w:proofErr w:type="spellStart"/>
      <w:r>
        <w:t>Motores</w:t>
      </w:r>
      <w:proofErr w:type="spellEnd"/>
      <w:r>
        <w:t xml:space="preserve"> </w:t>
      </w:r>
      <w:proofErr w:type="spellStart"/>
      <w:r>
        <w:t>bombas</w:t>
      </w:r>
      <w:proofErr w:type="spellEnd"/>
      <w:r>
        <w:t xml:space="preserve"> de </w:t>
      </w:r>
      <w:proofErr w:type="spellStart"/>
      <w:r>
        <w:t>água</w:t>
      </w:r>
      <w:proofErr w:type="spellEnd"/>
      <w:r>
        <w:t xml:space="preserve"> de </w:t>
      </w:r>
      <w:proofErr w:type="spellStart"/>
      <w:r>
        <w:t>resfriamento</w:t>
      </w:r>
      <w:proofErr w:type="spellEnd"/>
      <w:r>
        <w:t xml:space="preserve"> (1.25 MW </w:t>
      </w:r>
      <w:proofErr w:type="spellStart"/>
      <w:r>
        <w:t>cada</w:t>
      </w:r>
      <w:proofErr w:type="spellEnd"/>
      <w:r>
        <w:t>)</w:t>
      </w:r>
    </w:p>
    <w:p w14:paraId="6CE5C226" w14:textId="77777777" w:rsidR="00C03E0C" w:rsidRDefault="00C03E0C" w:rsidP="00C03E0C">
      <w:r>
        <w:t xml:space="preserve">- </w:t>
      </w:r>
      <w:proofErr w:type="spellStart"/>
      <w:r>
        <w:t>Motores</w:t>
      </w:r>
      <w:proofErr w:type="spellEnd"/>
      <w:r>
        <w:t xml:space="preserve"> </w:t>
      </w:r>
      <w:proofErr w:type="spellStart"/>
      <w:r>
        <w:t>bombas</w:t>
      </w:r>
      <w:proofErr w:type="spellEnd"/>
      <w:r>
        <w:t xml:space="preserve"> SRU (2.0 MW)</w:t>
      </w:r>
    </w:p>
    <w:p w14:paraId="45562F87" w14:textId="77777777" w:rsidR="00C03E0C" w:rsidRDefault="00C03E0C" w:rsidP="00C03E0C">
      <w:pPr>
        <w:pStyle w:val="Ttulo3"/>
      </w:pPr>
      <w:proofErr w:type="spellStart"/>
      <w:r>
        <w:t>Transformadores</w:t>
      </w:r>
      <w:proofErr w:type="spellEnd"/>
      <w:r>
        <w:t xml:space="preserve"> </w:t>
      </w:r>
      <w:proofErr w:type="spellStart"/>
      <w:r>
        <w:t>Associados</w:t>
      </w:r>
      <w:proofErr w:type="spellEnd"/>
    </w:p>
    <w:p w14:paraId="166A3479" w14:textId="77777777" w:rsidR="00C03E0C" w:rsidRDefault="00C03E0C" w:rsidP="00C03E0C">
      <w:r>
        <w:t xml:space="preserve">- TF-5143001A/B – 13.8/0.48-0.48 kV (4.5 MVA AN / 5.6 MVA AF, Dyn1yn1, </w:t>
      </w:r>
      <w:proofErr w:type="spellStart"/>
      <w:r>
        <w:t>Zps</w:t>
      </w:r>
      <w:proofErr w:type="spellEnd"/>
      <w:r>
        <w:t>=</w:t>
      </w:r>
      <w:proofErr w:type="spellStart"/>
      <w:r>
        <w:t>Zpt</w:t>
      </w:r>
      <w:proofErr w:type="spellEnd"/>
      <w:r>
        <w:t xml:space="preserve">=9%, </w:t>
      </w:r>
      <w:proofErr w:type="spellStart"/>
      <w:r>
        <w:t>Zst</w:t>
      </w:r>
      <w:proofErr w:type="spellEnd"/>
      <w:r>
        <w:t>=18%)</w:t>
      </w:r>
    </w:p>
    <w:p w14:paraId="036BC50D" w14:textId="77777777" w:rsidR="00C03E0C" w:rsidRDefault="00C03E0C" w:rsidP="00C03E0C">
      <w:r>
        <w:t>- TF-5143002A/B – 13.8/6.6 kV (15 MVA AN / 18.75 MVA AF, Z=8%)</w:t>
      </w:r>
    </w:p>
    <w:p w14:paraId="587334F3" w14:textId="77777777" w:rsidR="00C03E0C" w:rsidRDefault="00C03E0C" w:rsidP="00C03E0C">
      <w:r>
        <w:t>- TF-5143003A/B – 13.8/6.6 kV (15 MVA AN / 18.75 MVA AF, Z=8%)</w:t>
      </w:r>
    </w:p>
    <w:p w14:paraId="56C33514" w14:textId="77777777" w:rsidR="00C03E0C" w:rsidRDefault="00C03E0C" w:rsidP="00C03E0C">
      <w:r>
        <w:t>- TF-5143004A/B – 13.8/0.69 kV (3.5 MVA AN / 4.375 MVA AF, Z=10%)</w:t>
      </w:r>
    </w:p>
    <w:p w14:paraId="19D82233" w14:textId="77777777" w:rsidR="00C03E0C" w:rsidRDefault="00C03E0C" w:rsidP="00C03E0C">
      <w:pPr>
        <w:pStyle w:val="Ttulo3"/>
      </w:pPr>
      <w:proofErr w:type="spellStart"/>
      <w:r>
        <w:lastRenderedPageBreak/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13A4C184" w14:textId="77777777" w:rsidR="00C03E0C" w:rsidRDefault="00C03E0C" w:rsidP="00C03E0C">
      <w:r>
        <w:t>- 52-</w:t>
      </w:r>
      <w:proofErr w:type="gramStart"/>
      <w:r>
        <w:t>01.A</w:t>
      </w:r>
      <w:proofErr w:type="gramEnd"/>
      <w:r>
        <w:t>, 52-01.B, 52-01.C, 52-01.D</w:t>
      </w:r>
    </w:p>
    <w:p w14:paraId="32A0A744" w14:textId="77777777" w:rsidR="00C03E0C" w:rsidRDefault="00C03E0C" w:rsidP="00C03E0C">
      <w:r>
        <w:t>- 52-</w:t>
      </w:r>
      <w:proofErr w:type="gramStart"/>
      <w:r>
        <w:t>01.E</w:t>
      </w:r>
      <w:proofErr w:type="gramEnd"/>
      <w:r>
        <w:t xml:space="preserve"> – Tie / </w:t>
      </w:r>
      <w:proofErr w:type="spellStart"/>
      <w:r>
        <w:t>Interligação</w:t>
      </w:r>
      <w:proofErr w:type="spellEnd"/>
      <w:r>
        <w:t xml:space="preserve"> entre </w:t>
      </w:r>
      <w:proofErr w:type="spellStart"/>
      <w:r>
        <w:t>seções</w:t>
      </w:r>
      <w:proofErr w:type="spellEnd"/>
    </w:p>
    <w:p w14:paraId="583DAC06" w14:textId="77777777" w:rsidR="00C03E0C" w:rsidRDefault="00C03E0C" w:rsidP="00C03E0C">
      <w:r>
        <w:t xml:space="preserve">- Breakers </w:t>
      </w:r>
      <w:proofErr w:type="spellStart"/>
      <w:r>
        <w:t>dedicados</w:t>
      </w:r>
      <w:proofErr w:type="spellEnd"/>
      <w:r>
        <w:t xml:space="preserve"> para </w:t>
      </w:r>
      <w:proofErr w:type="spellStart"/>
      <w:r>
        <w:t>trafos</w:t>
      </w:r>
      <w:proofErr w:type="spellEnd"/>
      <w:r>
        <w:t xml:space="preserve"> e </w:t>
      </w:r>
      <w:proofErr w:type="spellStart"/>
      <w:r>
        <w:t>motores</w:t>
      </w:r>
      <w:proofErr w:type="spellEnd"/>
    </w:p>
    <w:p w14:paraId="50FD5797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</w:p>
    <w:p w14:paraId="22162DE6" w14:textId="77777777" w:rsidR="00C03E0C" w:rsidRDefault="00C03E0C" w:rsidP="00C03E0C">
      <w:r>
        <w:t xml:space="preserve">- PN-5143002 (MCC 6.6 kV – </w:t>
      </w:r>
      <w:proofErr w:type="spellStart"/>
      <w:r>
        <w:t>Seções</w:t>
      </w:r>
      <w:proofErr w:type="spellEnd"/>
      <w:r>
        <w:t xml:space="preserve"> A e B)</w:t>
      </w:r>
    </w:p>
    <w:p w14:paraId="47EB9590" w14:textId="77777777" w:rsidR="00C03E0C" w:rsidRDefault="00C03E0C" w:rsidP="00C03E0C">
      <w:r>
        <w:t xml:space="preserve">- PN-5143003 (MCC 6.6 kV – </w:t>
      </w:r>
      <w:proofErr w:type="spellStart"/>
      <w:r>
        <w:t>Seções</w:t>
      </w:r>
      <w:proofErr w:type="spellEnd"/>
      <w:r>
        <w:t xml:space="preserve"> A e B)</w:t>
      </w:r>
    </w:p>
    <w:p w14:paraId="33D59A51" w14:textId="77777777" w:rsidR="00C03E0C" w:rsidRDefault="00C03E0C" w:rsidP="00C03E0C">
      <w:r>
        <w:t>- PN-5143012 (Heating Switchgear 690 V)</w:t>
      </w:r>
    </w:p>
    <w:p w14:paraId="248DE992" w14:textId="77777777" w:rsidR="00C03E0C" w:rsidRDefault="00C03E0C" w:rsidP="00C03E0C">
      <w:r>
        <w:t>- PN-5143004/07 (LV Switchgear 480 V)</w:t>
      </w:r>
    </w:p>
    <w:p w14:paraId="73465F33" w14:textId="77777777" w:rsidR="00C03E0C" w:rsidRDefault="00C03E0C" w:rsidP="00C03E0C">
      <w:r>
        <w:t>- PN-5143510 (Hull MCC 6.6 kV via TF-5143501A/B)</w:t>
      </w:r>
    </w:p>
    <w:p w14:paraId="6DBF2D92" w14:textId="77777777" w:rsidR="00C03E0C" w:rsidRDefault="00C03E0C" w:rsidP="00C03E0C">
      <w:pPr>
        <w:pStyle w:val="Ttulo3"/>
      </w:pPr>
      <w:proofErr w:type="spellStart"/>
      <w:r>
        <w:t>Fluxos</w:t>
      </w:r>
      <w:proofErr w:type="spellEnd"/>
      <w:r>
        <w:t xml:space="preserve"> e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Operação</w:t>
      </w:r>
      <w:proofErr w:type="spellEnd"/>
    </w:p>
    <w:p w14:paraId="5A443897" w14:textId="77777777" w:rsidR="00C03E0C" w:rsidRDefault="00C03E0C" w:rsidP="00C03E0C">
      <w:r>
        <w:t xml:space="preserve">- Normal: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barramento</w:t>
      </w:r>
      <w:proofErr w:type="spellEnd"/>
      <w:r>
        <w:t xml:space="preserve"> </w:t>
      </w:r>
      <w:proofErr w:type="spellStart"/>
      <w:r>
        <w:t>alimentado</w:t>
      </w:r>
      <w:proofErr w:type="spellEnd"/>
      <w:r>
        <w:t xml:space="preserve"> por TGs </w:t>
      </w:r>
      <w:proofErr w:type="spellStart"/>
      <w:r>
        <w:t>próprios</w:t>
      </w:r>
      <w:proofErr w:type="spellEnd"/>
    </w:p>
    <w:p w14:paraId="063BF11F" w14:textId="77777777" w:rsidR="00C03E0C" w:rsidRDefault="00C03E0C" w:rsidP="00C03E0C">
      <w:r>
        <w:t xml:space="preserve">- </w:t>
      </w:r>
      <w:proofErr w:type="spellStart"/>
      <w:r>
        <w:t>Contingência</w:t>
      </w:r>
      <w:proofErr w:type="spellEnd"/>
      <w:r>
        <w:t xml:space="preserve">: </w:t>
      </w:r>
      <w:proofErr w:type="spellStart"/>
      <w:r>
        <w:t>transferência</w:t>
      </w:r>
      <w:proofErr w:type="spellEnd"/>
      <w:r>
        <w:t xml:space="preserve"> entre A/B via tie 52-</w:t>
      </w:r>
      <w:proofErr w:type="gramStart"/>
      <w:r>
        <w:t>01.E</w:t>
      </w:r>
      <w:proofErr w:type="gramEnd"/>
    </w:p>
    <w:p w14:paraId="449DD3D4" w14:textId="77777777" w:rsidR="00C03E0C" w:rsidRDefault="00C03E0C" w:rsidP="00C03E0C">
      <w:r>
        <w:t xml:space="preserve">- </w:t>
      </w:r>
      <w:proofErr w:type="spellStart"/>
      <w:r>
        <w:t>Paralelismo</w:t>
      </w:r>
      <w:proofErr w:type="spellEnd"/>
      <w:r>
        <w:t xml:space="preserve">: 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momentaneamente</w:t>
      </w:r>
      <w:proofErr w:type="spellEnd"/>
      <w:r>
        <w:t xml:space="preserve"> (</w:t>
      </w:r>
      <w:proofErr w:type="spellStart"/>
      <w:r>
        <w:t>Função</w:t>
      </w:r>
      <w:proofErr w:type="spellEnd"/>
      <w:r>
        <w:t xml:space="preserve"> 25)</w:t>
      </w:r>
    </w:p>
    <w:p w14:paraId="75D4543D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</w:p>
    <w:p w14:paraId="6DB09B66" w14:textId="77777777" w:rsidR="00C03E0C" w:rsidRDefault="00C03E0C" w:rsidP="00C03E0C">
      <w:r>
        <w:t xml:space="preserve">- Nota 6 – </w:t>
      </w:r>
      <w:proofErr w:type="spellStart"/>
      <w:r>
        <w:t>Intertravamento</w:t>
      </w:r>
      <w:proofErr w:type="spellEnd"/>
      <w:r>
        <w:t xml:space="preserve"> </w:t>
      </w:r>
      <w:proofErr w:type="spellStart"/>
      <w:r>
        <w:t>primário</w:t>
      </w:r>
      <w:proofErr w:type="spellEnd"/>
      <w:r>
        <w:t>/</w:t>
      </w:r>
      <w:proofErr w:type="spellStart"/>
      <w:r>
        <w:t>secundário</w:t>
      </w:r>
      <w:proofErr w:type="spellEnd"/>
    </w:p>
    <w:p w14:paraId="2B467FFB" w14:textId="77777777" w:rsidR="00C03E0C" w:rsidRDefault="00C03E0C" w:rsidP="00C03E0C">
      <w:r>
        <w:t>- Nota 17 – Grounding HRG</w:t>
      </w:r>
    </w:p>
    <w:p w14:paraId="4AA897A0" w14:textId="77777777" w:rsidR="00C03E0C" w:rsidRDefault="00C03E0C" w:rsidP="00C03E0C">
      <w:r>
        <w:t xml:space="preserve">- </w:t>
      </w:r>
      <w:proofErr w:type="spellStart"/>
      <w:r>
        <w:t>Notas</w:t>
      </w:r>
      <w:proofErr w:type="spellEnd"/>
      <w:r>
        <w:t xml:space="preserve"> 28/29 – Arc Flash Monitoring</w:t>
      </w:r>
    </w:p>
    <w:p w14:paraId="40CDADFD" w14:textId="77777777" w:rsidR="00C03E0C" w:rsidRDefault="00C03E0C" w:rsidP="00C03E0C">
      <w:r>
        <w:t xml:space="preserve">- Nota 20 – </w:t>
      </w:r>
      <w:proofErr w:type="spellStart"/>
      <w:r>
        <w:t>Intertravamento</w:t>
      </w:r>
      <w:proofErr w:type="spellEnd"/>
      <w:r>
        <w:t xml:space="preserve"> do tie 52-</w:t>
      </w:r>
      <w:proofErr w:type="gramStart"/>
      <w:r>
        <w:t>01.E</w:t>
      </w:r>
      <w:proofErr w:type="gramEnd"/>
    </w:p>
    <w:p w14:paraId="2D98AD16" w14:textId="77777777" w:rsidR="00C03E0C" w:rsidRDefault="00C03E0C" w:rsidP="00C03E0C">
      <w:pPr>
        <w:pStyle w:val="Ttulo2"/>
      </w:pPr>
      <w:r>
        <w:t xml:space="preserve">PN-5143002 – MV Production MCC 6.6 kV – </w:t>
      </w:r>
      <w:proofErr w:type="spellStart"/>
      <w:r>
        <w:t>Seções</w:t>
      </w:r>
      <w:proofErr w:type="spellEnd"/>
      <w:r>
        <w:t xml:space="preserve"> A/B</w:t>
      </w:r>
    </w:p>
    <w:p w14:paraId="5534E73A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69978BC9" w14:textId="77777777" w:rsidR="00C03E0C" w:rsidRDefault="00C03E0C" w:rsidP="00C03E0C">
      <w:r>
        <w:t xml:space="preserve">- MCC de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– 6.6 kV, 3Φ, 60 Hz</w:t>
      </w:r>
    </w:p>
    <w:p w14:paraId="75DA978D" w14:textId="77777777" w:rsidR="00C03E0C" w:rsidRDefault="00C03E0C" w:rsidP="00C03E0C">
      <w:r>
        <w:t xml:space="preserve">- </w:t>
      </w:r>
      <w:proofErr w:type="spellStart"/>
      <w:r>
        <w:t>Corrente</w:t>
      </w:r>
      <w:proofErr w:type="spellEnd"/>
      <w:r>
        <w:t xml:space="preserve"> nominal: 2000 A</w:t>
      </w:r>
    </w:p>
    <w:p w14:paraId="5DF4EDE3" w14:textId="77777777" w:rsidR="00C03E0C" w:rsidRDefault="00C03E0C" w:rsidP="00C03E0C">
      <w:r>
        <w:t xml:space="preserve">-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curto</w:t>
      </w:r>
      <w:proofErr w:type="spellEnd"/>
      <w:r>
        <w:t xml:space="preserve">: </w:t>
      </w:r>
      <w:proofErr w:type="spellStart"/>
      <w:r>
        <w:t>Ik</w:t>
      </w:r>
      <w:proofErr w:type="spellEnd"/>
      <w:r>
        <w:t xml:space="preserve"> = 40 kA/1s, Ip = 104 kA</w:t>
      </w:r>
    </w:p>
    <w:p w14:paraId="18570C70" w14:textId="77777777" w:rsidR="00C03E0C" w:rsidRDefault="00C03E0C" w:rsidP="00C03E0C">
      <w:pPr>
        <w:pStyle w:val="Ttulo3"/>
      </w:pPr>
      <w:proofErr w:type="spellStart"/>
      <w:r>
        <w:t>Alimentadores</w:t>
      </w:r>
      <w:proofErr w:type="spellEnd"/>
      <w:r>
        <w:t xml:space="preserve"> / Entradas</w:t>
      </w:r>
    </w:p>
    <w:p w14:paraId="5E84D889" w14:textId="77777777" w:rsidR="00C03E0C" w:rsidRDefault="00C03E0C" w:rsidP="00C03E0C">
      <w:r>
        <w:t>- Entradas via TF-5143002A (Bus A) e TF-5143002B (Bus B)</w:t>
      </w:r>
    </w:p>
    <w:p w14:paraId="2973F449" w14:textId="77777777" w:rsidR="00C03E0C" w:rsidRDefault="00C03E0C" w:rsidP="00C03E0C">
      <w:pPr>
        <w:pStyle w:val="Ttulo3"/>
      </w:pPr>
      <w:r>
        <w:t xml:space="preserve">Cargas / </w:t>
      </w:r>
      <w:proofErr w:type="spellStart"/>
      <w:r>
        <w:t>Saídas</w:t>
      </w:r>
      <w:proofErr w:type="spellEnd"/>
    </w:p>
    <w:p w14:paraId="606F594D" w14:textId="77777777" w:rsidR="00C03E0C" w:rsidRDefault="00C03E0C" w:rsidP="00C03E0C">
      <w:r>
        <w:t xml:space="preserve">- </w:t>
      </w:r>
      <w:proofErr w:type="spellStart"/>
      <w:r>
        <w:t>Motores</w:t>
      </w:r>
      <w:proofErr w:type="spellEnd"/>
      <w:r>
        <w:t xml:space="preserve"> de </w:t>
      </w:r>
      <w:proofErr w:type="spellStart"/>
      <w:r>
        <w:t>processo</w:t>
      </w:r>
      <w:proofErr w:type="spellEnd"/>
      <w:r>
        <w:t xml:space="preserve"> 6.6 kV (</w:t>
      </w:r>
      <w:proofErr w:type="spellStart"/>
      <w:r>
        <w:t>compressão</w:t>
      </w:r>
      <w:proofErr w:type="spellEnd"/>
      <w:r>
        <w:t xml:space="preserve">, </w:t>
      </w:r>
      <w:proofErr w:type="spellStart"/>
      <w:r>
        <w:t>bombeamento</w:t>
      </w:r>
      <w:proofErr w:type="spellEnd"/>
      <w:r>
        <w:t>)</w:t>
      </w:r>
    </w:p>
    <w:p w14:paraId="2AC1D570" w14:textId="77777777" w:rsidR="00C03E0C" w:rsidRDefault="00C03E0C" w:rsidP="00C03E0C">
      <w:r>
        <w:t xml:space="preserve">- </w:t>
      </w:r>
      <w:proofErr w:type="spellStart"/>
      <w:r>
        <w:t>Alimentação</w:t>
      </w:r>
      <w:proofErr w:type="spellEnd"/>
      <w:r>
        <w:t xml:space="preserve"> de </w:t>
      </w:r>
      <w:proofErr w:type="spellStart"/>
      <w:r>
        <w:t>pacotes</w:t>
      </w:r>
      <w:proofErr w:type="spellEnd"/>
      <w:r>
        <w:t xml:space="preserve"> topside </w:t>
      </w:r>
      <w:proofErr w:type="spellStart"/>
      <w:r>
        <w:t>críticos</w:t>
      </w:r>
      <w:proofErr w:type="spellEnd"/>
    </w:p>
    <w:p w14:paraId="6925E3D4" w14:textId="77777777" w:rsidR="00C03E0C" w:rsidRDefault="00C03E0C" w:rsidP="00C03E0C">
      <w:pPr>
        <w:pStyle w:val="Ttulo3"/>
      </w:pPr>
      <w:proofErr w:type="spellStart"/>
      <w:r>
        <w:lastRenderedPageBreak/>
        <w:t>Transformadores</w:t>
      </w:r>
      <w:proofErr w:type="spellEnd"/>
      <w:r>
        <w:t xml:space="preserve"> </w:t>
      </w:r>
      <w:proofErr w:type="spellStart"/>
      <w:r>
        <w:t>Associados</w:t>
      </w:r>
      <w:proofErr w:type="spellEnd"/>
    </w:p>
    <w:p w14:paraId="6DA23A6B" w14:textId="77777777" w:rsidR="00C03E0C" w:rsidRDefault="00C03E0C" w:rsidP="00C03E0C">
      <w:r>
        <w:t xml:space="preserve">- </w:t>
      </w:r>
      <w:proofErr w:type="spellStart"/>
      <w:r>
        <w:t>Transformadores</w:t>
      </w:r>
      <w:proofErr w:type="spellEnd"/>
      <w:r>
        <w:t xml:space="preserve"> TF-5143002A/B (13.8 → 6.6 kV, 15 MVA AN / 18.75 MVA AF, Z=8%)</w:t>
      </w:r>
    </w:p>
    <w:p w14:paraId="03A80520" w14:textId="77777777" w:rsidR="00C03E0C" w:rsidRDefault="00C03E0C" w:rsidP="00C03E0C">
      <w:pPr>
        <w:pStyle w:val="Ttulo3"/>
      </w:pP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5FD93F9D" w14:textId="77777777" w:rsidR="00C03E0C" w:rsidRDefault="00C03E0C" w:rsidP="00C03E0C">
      <w:r>
        <w:t xml:space="preserve">- Breakers de entrada </w:t>
      </w:r>
      <w:proofErr w:type="spellStart"/>
      <w:r>
        <w:t>dedicados</w:t>
      </w:r>
      <w:proofErr w:type="spellEnd"/>
      <w:r>
        <w:t xml:space="preserve"> por </w:t>
      </w:r>
      <w:proofErr w:type="spellStart"/>
      <w:r>
        <w:t>trafo</w:t>
      </w:r>
      <w:proofErr w:type="spellEnd"/>
    </w:p>
    <w:p w14:paraId="2C6A6392" w14:textId="77777777" w:rsidR="00C03E0C" w:rsidRDefault="00C03E0C" w:rsidP="00C03E0C">
      <w:r>
        <w:t xml:space="preserve">- </w:t>
      </w:r>
      <w:proofErr w:type="gramStart"/>
      <w:r>
        <w:t>Breakers</w:t>
      </w:r>
      <w:proofErr w:type="gramEnd"/>
      <w:r>
        <w:t xml:space="preserve"> para cargas </w:t>
      </w:r>
      <w:proofErr w:type="spellStart"/>
      <w:r>
        <w:t>principais</w:t>
      </w:r>
      <w:proofErr w:type="spellEnd"/>
    </w:p>
    <w:p w14:paraId="087AA359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</w:p>
    <w:p w14:paraId="63D92F7F" w14:textId="77777777" w:rsidR="00C03E0C" w:rsidRDefault="00C03E0C" w:rsidP="00C03E0C">
      <w:r>
        <w:t xml:space="preserve">- </w:t>
      </w:r>
      <w:proofErr w:type="spellStart"/>
      <w:r>
        <w:t>Ligação</w:t>
      </w:r>
      <w:proofErr w:type="spellEnd"/>
      <w:r>
        <w:t xml:space="preserve"> </w:t>
      </w:r>
      <w:proofErr w:type="spellStart"/>
      <w:r>
        <w:t>direta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compressores</w:t>
      </w:r>
      <w:proofErr w:type="spellEnd"/>
      <w:r>
        <w:t xml:space="preserve"> e </w:t>
      </w:r>
      <w:proofErr w:type="spellStart"/>
      <w:r>
        <w:t>bombas</w:t>
      </w:r>
      <w:proofErr w:type="spellEnd"/>
      <w:r>
        <w:t xml:space="preserve"> topside</w:t>
      </w:r>
    </w:p>
    <w:p w14:paraId="1E0014BF" w14:textId="77777777" w:rsidR="00C03E0C" w:rsidRDefault="00C03E0C" w:rsidP="00C03E0C">
      <w:r>
        <w:t xml:space="preserve">- </w:t>
      </w:r>
      <w:proofErr w:type="spellStart"/>
      <w:r>
        <w:t>Interligação</w:t>
      </w:r>
      <w:proofErr w:type="spellEnd"/>
      <w:r>
        <w:t xml:space="preserve"> </w:t>
      </w:r>
      <w:proofErr w:type="spellStart"/>
      <w:r>
        <w:t>redundante</w:t>
      </w:r>
      <w:proofErr w:type="spellEnd"/>
      <w:r>
        <w:t xml:space="preserve"> com PN-5143003</w:t>
      </w:r>
    </w:p>
    <w:p w14:paraId="0428B5A9" w14:textId="77777777" w:rsidR="00C03E0C" w:rsidRDefault="00C03E0C" w:rsidP="00C03E0C">
      <w:pPr>
        <w:pStyle w:val="Ttulo3"/>
      </w:pPr>
      <w:proofErr w:type="spellStart"/>
      <w:r>
        <w:t>Fluxos</w:t>
      </w:r>
      <w:proofErr w:type="spellEnd"/>
      <w:r>
        <w:t xml:space="preserve"> e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Operação</w:t>
      </w:r>
      <w:proofErr w:type="spellEnd"/>
    </w:p>
    <w:p w14:paraId="28CDD8CE" w14:textId="77777777" w:rsidR="00C03E0C" w:rsidRDefault="00C03E0C" w:rsidP="00C03E0C">
      <w:r>
        <w:t xml:space="preserve">- Normal: </w:t>
      </w:r>
      <w:proofErr w:type="spellStart"/>
      <w:r>
        <w:t>alimentado</w:t>
      </w:r>
      <w:proofErr w:type="spellEnd"/>
      <w:r>
        <w:t xml:space="preserve"> por PN-5143001 (Bus A </w:t>
      </w:r>
      <w:proofErr w:type="spellStart"/>
      <w:r>
        <w:t>ou</w:t>
      </w:r>
      <w:proofErr w:type="spellEnd"/>
      <w:r>
        <w:t xml:space="preserve"> Bus B)</w:t>
      </w:r>
    </w:p>
    <w:p w14:paraId="7C032A74" w14:textId="77777777" w:rsidR="00C03E0C" w:rsidRDefault="00C03E0C" w:rsidP="00C03E0C">
      <w:r>
        <w:t xml:space="preserve">- </w:t>
      </w:r>
      <w:proofErr w:type="spellStart"/>
      <w:r>
        <w:t>Contingência</w:t>
      </w:r>
      <w:proofErr w:type="spellEnd"/>
      <w:r>
        <w:t xml:space="preserve">: </w:t>
      </w:r>
      <w:proofErr w:type="spellStart"/>
      <w:r>
        <w:t>transferência</w:t>
      </w:r>
      <w:proofErr w:type="spellEnd"/>
      <w:r>
        <w:t xml:space="preserve"> </w:t>
      </w:r>
      <w:proofErr w:type="spellStart"/>
      <w:r>
        <w:t>cruzada</w:t>
      </w:r>
      <w:proofErr w:type="spellEnd"/>
      <w:r>
        <w:t xml:space="preserve"> A ↔ B</w:t>
      </w:r>
    </w:p>
    <w:p w14:paraId="20809941" w14:textId="77777777" w:rsidR="00C03E0C" w:rsidRDefault="00C03E0C" w:rsidP="00C03E0C">
      <w:r>
        <w:t xml:space="preserve">- </w:t>
      </w:r>
      <w:proofErr w:type="spellStart"/>
      <w:r>
        <w:t>Supervisão</w:t>
      </w:r>
      <w:proofErr w:type="spellEnd"/>
      <w:r>
        <w:t xml:space="preserve"> por </w:t>
      </w:r>
      <w:proofErr w:type="spellStart"/>
      <w:r>
        <w:t>Função</w:t>
      </w:r>
      <w:proofErr w:type="spellEnd"/>
      <w:r>
        <w:t xml:space="preserve"> 25</w:t>
      </w:r>
    </w:p>
    <w:p w14:paraId="008428DC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</w:p>
    <w:p w14:paraId="69203605" w14:textId="77777777" w:rsidR="00C03E0C" w:rsidRDefault="00C03E0C" w:rsidP="00C03E0C">
      <w:r>
        <w:t xml:space="preserve">- Nota 6 – </w:t>
      </w:r>
      <w:proofErr w:type="spellStart"/>
      <w:r>
        <w:t>Intertravamento</w:t>
      </w:r>
      <w:proofErr w:type="spellEnd"/>
      <w:r>
        <w:t xml:space="preserve"> </w:t>
      </w:r>
      <w:proofErr w:type="spellStart"/>
      <w:r>
        <w:t>primário</w:t>
      </w:r>
      <w:proofErr w:type="spellEnd"/>
      <w:r>
        <w:t>/</w:t>
      </w:r>
      <w:proofErr w:type="spellStart"/>
      <w:r>
        <w:t>secundário</w:t>
      </w:r>
      <w:proofErr w:type="spellEnd"/>
    </w:p>
    <w:p w14:paraId="13C53D34" w14:textId="77777777" w:rsidR="00C03E0C" w:rsidRDefault="00C03E0C" w:rsidP="00C03E0C">
      <w:r>
        <w:t>- Nota 17 – HRG</w:t>
      </w:r>
    </w:p>
    <w:p w14:paraId="10C9BB9A" w14:textId="77777777" w:rsidR="00C03E0C" w:rsidRDefault="00C03E0C" w:rsidP="00C03E0C">
      <w:r>
        <w:t xml:space="preserve">- </w:t>
      </w:r>
      <w:proofErr w:type="spellStart"/>
      <w:r>
        <w:t>Notas</w:t>
      </w:r>
      <w:proofErr w:type="spellEnd"/>
      <w:r>
        <w:t xml:space="preserve"> 28/29 – Arc Fault</w:t>
      </w:r>
    </w:p>
    <w:p w14:paraId="262EAFE7" w14:textId="77777777" w:rsidR="00C03E0C" w:rsidRDefault="00C03E0C" w:rsidP="00C03E0C">
      <w:pPr>
        <w:pStyle w:val="Ttulo2"/>
      </w:pPr>
      <w:r>
        <w:t xml:space="preserve">PN-5143003 – MV Production MCC 6.6 kV – </w:t>
      </w:r>
      <w:proofErr w:type="spellStart"/>
      <w:r>
        <w:t>Seções</w:t>
      </w:r>
      <w:proofErr w:type="spellEnd"/>
      <w:r>
        <w:t xml:space="preserve"> A/B</w:t>
      </w:r>
    </w:p>
    <w:p w14:paraId="681F0A28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09D58730" w14:textId="77777777" w:rsidR="00C03E0C" w:rsidRDefault="00C03E0C" w:rsidP="00C03E0C">
      <w:r>
        <w:t xml:space="preserve">- MCC de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– 6.6 kV, 3Φ, 60 Hz</w:t>
      </w:r>
    </w:p>
    <w:p w14:paraId="5FAFEA11" w14:textId="77777777" w:rsidR="00C03E0C" w:rsidRDefault="00C03E0C" w:rsidP="00C03E0C">
      <w:r>
        <w:t xml:space="preserve">- </w:t>
      </w:r>
      <w:proofErr w:type="spellStart"/>
      <w:r>
        <w:t>Corrente</w:t>
      </w:r>
      <w:proofErr w:type="spellEnd"/>
      <w:r>
        <w:t xml:space="preserve"> nominal: 2000 A</w:t>
      </w:r>
    </w:p>
    <w:p w14:paraId="7AB37FC4" w14:textId="77777777" w:rsidR="00C03E0C" w:rsidRDefault="00C03E0C" w:rsidP="00C03E0C">
      <w:r>
        <w:t xml:space="preserve">-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curto</w:t>
      </w:r>
      <w:proofErr w:type="spellEnd"/>
      <w:r>
        <w:t xml:space="preserve">: </w:t>
      </w:r>
      <w:proofErr w:type="spellStart"/>
      <w:r>
        <w:t>Ik</w:t>
      </w:r>
      <w:proofErr w:type="spellEnd"/>
      <w:r>
        <w:t xml:space="preserve"> = 40 kA/1s, Ip = 104 kA</w:t>
      </w:r>
    </w:p>
    <w:p w14:paraId="53396A21" w14:textId="77777777" w:rsidR="00C03E0C" w:rsidRDefault="00C03E0C" w:rsidP="00C03E0C">
      <w:pPr>
        <w:pStyle w:val="Ttulo3"/>
      </w:pPr>
      <w:proofErr w:type="spellStart"/>
      <w:r>
        <w:t>Alimentadores</w:t>
      </w:r>
      <w:proofErr w:type="spellEnd"/>
      <w:r>
        <w:t xml:space="preserve"> / Entradas</w:t>
      </w:r>
    </w:p>
    <w:p w14:paraId="5CA94B6E" w14:textId="77777777" w:rsidR="00C03E0C" w:rsidRDefault="00C03E0C" w:rsidP="00C03E0C">
      <w:r>
        <w:t>- Entradas via TF-5143003A (Bus A) e TF-5143003B (Bus B)</w:t>
      </w:r>
    </w:p>
    <w:p w14:paraId="65BF93D3" w14:textId="77777777" w:rsidR="00C03E0C" w:rsidRDefault="00C03E0C" w:rsidP="00C03E0C">
      <w:pPr>
        <w:pStyle w:val="Ttulo3"/>
      </w:pPr>
      <w:r>
        <w:t xml:space="preserve">Cargas / </w:t>
      </w:r>
      <w:proofErr w:type="spellStart"/>
      <w:r>
        <w:t>Saídas</w:t>
      </w:r>
      <w:proofErr w:type="spellEnd"/>
    </w:p>
    <w:p w14:paraId="0196EFD4" w14:textId="77777777" w:rsidR="00C03E0C" w:rsidRDefault="00C03E0C" w:rsidP="00C03E0C">
      <w:r>
        <w:t xml:space="preserve">- Cargas </w:t>
      </w:r>
      <w:proofErr w:type="spellStart"/>
      <w:r>
        <w:t>industriais</w:t>
      </w:r>
      <w:proofErr w:type="spellEnd"/>
      <w:r>
        <w:t xml:space="preserve"> 6.6 kV</w:t>
      </w:r>
    </w:p>
    <w:p w14:paraId="167B5A41" w14:textId="77777777" w:rsidR="00C03E0C" w:rsidRDefault="00C03E0C" w:rsidP="00C03E0C">
      <w:r>
        <w:t xml:space="preserve">- </w:t>
      </w:r>
      <w:proofErr w:type="spellStart"/>
      <w:r>
        <w:t>Pacotes</w:t>
      </w:r>
      <w:proofErr w:type="spellEnd"/>
      <w:r>
        <w:t xml:space="preserve"> de </w:t>
      </w:r>
      <w:proofErr w:type="spellStart"/>
      <w:r>
        <w:t>utilidades</w:t>
      </w:r>
      <w:proofErr w:type="spellEnd"/>
      <w:r>
        <w:t xml:space="preserve"> topside</w:t>
      </w:r>
    </w:p>
    <w:p w14:paraId="154238F9" w14:textId="77777777" w:rsidR="00C03E0C" w:rsidRDefault="00C03E0C" w:rsidP="00C03E0C">
      <w:pPr>
        <w:pStyle w:val="Ttulo3"/>
      </w:pPr>
      <w:proofErr w:type="spellStart"/>
      <w:r>
        <w:t>Transformadores</w:t>
      </w:r>
      <w:proofErr w:type="spellEnd"/>
      <w:r>
        <w:t xml:space="preserve"> </w:t>
      </w:r>
      <w:proofErr w:type="spellStart"/>
      <w:r>
        <w:t>Associados</w:t>
      </w:r>
      <w:proofErr w:type="spellEnd"/>
    </w:p>
    <w:p w14:paraId="289060C4" w14:textId="77777777" w:rsidR="00C03E0C" w:rsidRDefault="00C03E0C" w:rsidP="00C03E0C">
      <w:r>
        <w:t xml:space="preserve">- </w:t>
      </w:r>
      <w:proofErr w:type="spellStart"/>
      <w:r>
        <w:t>Transformadores</w:t>
      </w:r>
      <w:proofErr w:type="spellEnd"/>
      <w:r>
        <w:t xml:space="preserve"> TF-5143003A/B (13.8 → 6.6 kV, 15 MVA AN / 18.75 MVA AF, Z=8%)</w:t>
      </w:r>
    </w:p>
    <w:p w14:paraId="45DD1928" w14:textId="77777777" w:rsidR="00C03E0C" w:rsidRDefault="00C03E0C" w:rsidP="00C03E0C">
      <w:pPr>
        <w:pStyle w:val="Ttulo3"/>
      </w:pP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4E1ADC79" w14:textId="77777777" w:rsidR="00C03E0C" w:rsidRDefault="00C03E0C" w:rsidP="00C03E0C">
      <w:r>
        <w:t xml:space="preserve">- Breakers de entrada </w:t>
      </w:r>
      <w:proofErr w:type="spellStart"/>
      <w:r>
        <w:t>dedicados</w:t>
      </w:r>
      <w:proofErr w:type="spellEnd"/>
    </w:p>
    <w:p w14:paraId="7788F44E" w14:textId="77777777" w:rsidR="00C03E0C" w:rsidRDefault="00C03E0C" w:rsidP="00C03E0C">
      <w:r>
        <w:lastRenderedPageBreak/>
        <w:t xml:space="preserve">- </w:t>
      </w:r>
      <w:proofErr w:type="spellStart"/>
      <w:r>
        <w:t>Saídas</w:t>
      </w:r>
      <w:proofErr w:type="spellEnd"/>
      <w:r>
        <w:t xml:space="preserve"> para MCCs e </w:t>
      </w:r>
      <w:proofErr w:type="spellStart"/>
      <w:r>
        <w:t>pacotes</w:t>
      </w:r>
      <w:proofErr w:type="spellEnd"/>
    </w:p>
    <w:p w14:paraId="5C11592F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</w:p>
    <w:p w14:paraId="20973BDD" w14:textId="77777777" w:rsidR="00C03E0C" w:rsidRDefault="00C03E0C" w:rsidP="00C03E0C">
      <w:r>
        <w:t xml:space="preserve">- </w:t>
      </w:r>
      <w:proofErr w:type="spellStart"/>
      <w:r>
        <w:t>Ligação</w:t>
      </w:r>
      <w:proofErr w:type="spellEnd"/>
      <w:r>
        <w:t xml:space="preserve"> </w:t>
      </w:r>
      <w:proofErr w:type="spellStart"/>
      <w:r>
        <w:t>redundante</w:t>
      </w:r>
      <w:proofErr w:type="spellEnd"/>
      <w:r>
        <w:t xml:space="preserve"> com PN-5143002</w:t>
      </w:r>
    </w:p>
    <w:p w14:paraId="64E05451" w14:textId="77777777" w:rsidR="00C03E0C" w:rsidRDefault="00C03E0C" w:rsidP="00C03E0C">
      <w:r>
        <w:t xml:space="preserve">- </w:t>
      </w:r>
      <w:proofErr w:type="spellStart"/>
      <w:r>
        <w:t>Cruzamento</w:t>
      </w:r>
      <w:proofErr w:type="spellEnd"/>
      <w:r>
        <w:t xml:space="preserve"> de carga com PN-5143001</w:t>
      </w:r>
    </w:p>
    <w:p w14:paraId="0D0F88C3" w14:textId="77777777" w:rsidR="00C03E0C" w:rsidRDefault="00C03E0C" w:rsidP="00C03E0C">
      <w:pPr>
        <w:pStyle w:val="Ttulo3"/>
      </w:pPr>
      <w:proofErr w:type="spellStart"/>
      <w:r>
        <w:t>Fluxos</w:t>
      </w:r>
      <w:proofErr w:type="spellEnd"/>
      <w:r>
        <w:t xml:space="preserve"> e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Operação</w:t>
      </w:r>
      <w:proofErr w:type="spellEnd"/>
    </w:p>
    <w:p w14:paraId="27FE5272" w14:textId="77777777" w:rsidR="00C03E0C" w:rsidRDefault="00C03E0C" w:rsidP="00C03E0C">
      <w:r>
        <w:t xml:space="preserve">- Normal: </w:t>
      </w:r>
      <w:proofErr w:type="spellStart"/>
      <w:r>
        <w:t>alimentado</w:t>
      </w:r>
      <w:proofErr w:type="spellEnd"/>
      <w:r>
        <w:t xml:space="preserve"> por PN-5143001 (Bus A </w:t>
      </w:r>
      <w:proofErr w:type="spellStart"/>
      <w:r>
        <w:t>ou</w:t>
      </w:r>
      <w:proofErr w:type="spellEnd"/>
      <w:r>
        <w:t xml:space="preserve"> Bus B)</w:t>
      </w:r>
    </w:p>
    <w:p w14:paraId="62AD9C54" w14:textId="77777777" w:rsidR="00C03E0C" w:rsidRDefault="00C03E0C" w:rsidP="00C03E0C">
      <w:r>
        <w:t xml:space="preserve">- </w:t>
      </w:r>
      <w:proofErr w:type="spellStart"/>
      <w:r>
        <w:t>Contingência</w:t>
      </w:r>
      <w:proofErr w:type="spellEnd"/>
      <w:r>
        <w:t xml:space="preserve">: </w:t>
      </w:r>
      <w:proofErr w:type="spellStart"/>
      <w:r>
        <w:t>transferência</w:t>
      </w:r>
      <w:proofErr w:type="spellEnd"/>
      <w:r>
        <w:t xml:space="preserve"> entre </w:t>
      </w:r>
      <w:proofErr w:type="spellStart"/>
      <w:r>
        <w:t>seções</w:t>
      </w:r>
      <w:proofErr w:type="spellEnd"/>
    </w:p>
    <w:p w14:paraId="39533635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</w:p>
    <w:p w14:paraId="4853541D" w14:textId="77777777" w:rsidR="00C03E0C" w:rsidRDefault="00C03E0C" w:rsidP="00C03E0C">
      <w:r>
        <w:t xml:space="preserve">- Nota 6 – </w:t>
      </w:r>
      <w:proofErr w:type="spellStart"/>
      <w:r>
        <w:t>Intertravamento</w:t>
      </w:r>
      <w:proofErr w:type="spellEnd"/>
    </w:p>
    <w:p w14:paraId="3FCEB39A" w14:textId="77777777" w:rsidR="00C03E0C" w:rsidRDefault="00C03E0C" w:rsidP="00C03E0C">
      <w:r>
        <w:t>- Nota 17 – HRG</w:t>
      </w:r>
    </w:p>
    <w:p w14:paraId="77CCF754" w14:textId="77777777" w:rsidR="00C03E0C" w:rsidRDefault="00C03E0C" w:rsidP="00C03E0C">
      <w:r>
        <w:t xml:space="preserve">- </w:t>
      </w:r>
      <w:proofErr w:type="spellStart"/>
      <w:r>
        <w:t>Notas</w:t>
      </w:r>
      <w:proofErr w:type="spellEnd"/>
      <w:r>
        <w:t xml:space="preserve"> 28/29 – Arc Flash</w:t>
      </w:r>
    </w:p>
    <w:p w14:paraId="0D39504C" w14:textId="77777777" w:rsidR="00C03E0C" w:rsidRDefault="00C03E0C" w:rsidP="00C03E0C">
      <w:pPr>
        <w:pStyle w:val="Ttulo2"/>
      </w:pPr>
      <w:r>
        <w:t xml:space="preserve">PN-5143004 – LV Production Switchgear 480 V – </w:t>
      </w:r>
      <w:proofErr w:type="spellStart"/>
      <w:r>
        <w:t>Seções</w:t>
      </w:r>
      <w:proofErr w:type="spellEnd"/>
      <w:r>
        <w:t xml:space="preserve"> A/B</w:t>
      </w:r>
    </w:p>
    <w:p w14:paraId="6ACA33F8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6A38B26B" w14:textId="77777777" w:rsidR="00C03E0C" w:rsidRDefault="00C03E0C" w:rsidP="00C03E0C">
      <w:r>
        <w:t xml:space="preserve">- Switchgear de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– 480 V, 3Φ, 60 Hz</w:t>
      </w:r>
    </w:p>
    <w:p w14:paraId="1C21A07E" w14:textId="77777777" w:rsidR="00C03E0C" w:rsidRDefault="00C03E0C" w:rsidP="00C03E0C">
      <w:r>
        <w:t xml:space="preserve">- </w:t>
      </w:r>
      <w:proofErr w:type="spellStart"/>
      <w:r>
        <w:t>Corrente</w:t>
      </w:r>
      <w:proofErr w:type="spellEnd"/>
      <w:r>
        <w:t xml:space="preserve"> nominal: 4000 A</w:t>
      </w:r>
    </w:p>
    <w:p w14:paraId="5116D1A5" w14:textId="77777777" w:rsidR="00C03E0C" w:rsidRDefault="00C03E0C" w:rsidP="00C03E0C">
      <w:r>
        <w:t xml:space="preserve">-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curto</w:t>
      </w:r>
      <w:proofErr w:type="spellEnd"/>
      <w:r>
        <w:t xml:space="preserve">: </w:t>
      </w:r>
      <w:proofErr w:type="spellStart"/>
      <w:r>
        <w:t>Icw</w:t>
      </w:r>
      <w:proofErr w:type="spellEnd"/>
      <w:r>
        <w:t xml:space="preserve"> = 65 kA/1s, </w:t>
      </w:r>
      <w:proofErr w:type="spellStart"/>
      <w:r>
        <w:t>Ipk</w:t>
      </w:r>
      <w:proofErr w:type="spellEnd"/>
      <w:r>
        <w:t xml:space="preserve"> = 143 kA</w:t>
      </w:r>
    </w:p>
    <w:p w14:paraId="737598E8" w14:textId="77777777" w:rsidR="00C03E0C" w:rsidRDefault="00C03E0C" w:rsidP="00C03E0C">
      <w:pPr>
        <w:pStyle w:val="Ttulo3"/>
      </w:pPr>
      <w:proofErr w:type="spellStart"/>
      <w:r>
        <w:t>Alimentadores</w:t>
      </w:r>
      <w:proofErr w:type="spellEnd"/>
      <w:r>
        <w:t xml:space="preserve"> / Entradas</w:t>
      </w:r>
    </w:p>
    <w:p w14:paraId="0177E0B0" w14:textId="77777777" w:rsidR="00C03E0C" w:rsidRDefault="00C03E0C" w:rsidP="00C03E0C">
      <w:r>
        <w:t xml:space="preserve">- </w:t>
      </w:r>
      <w:proofErr w:type="spellStart"/>
      <w:r>
        <w:t>Alimentado</w:t>
      </w:r>
      <w:proofErr w:type="spellEnd"/>
      <w:r>
        <w:t xml:space="preserve"> por TF-5143001A/B (13.8 → 0.48/0.48 kV)</w:t>
      </w:r>
    </w:p>
    <w:p w14:paraId="6EF382B2" w14:textId="77777777" w:rsidR="00C03E0C" w:rsidRDefault="00C03E0C" w:rsidP="00C03E0C">
      <w:pPr>
        <w:pStyle w:val="Ttulo3"/>
      </w:pPr>
      <w:r>
        <w:t xml:space="preserve">Cargas / </w:t>
      </w:r>
      <w:proofErr w:type="spellStart"/>
      <w:r>
        <w:t>Saídas</w:t>
      </w:r>
      <w:proofErr w:type="spellEnd"/>
    </w:p>
    <w:p w14:paraId="0EE9E0CD" w14:textId="77777777" w:rsidR="00C03E0C" w:rsidRDefault="00C03E0C" w:rsidP="00C03E0C">
      <w:r>
        <w:t xml:space="preserve">- Cargas de </w:t>
      </w:r>
      <w:proofErr w:type="spellStart"/>
      <w:r>
        <w:t>produção</w:t>
      </w:r>
      <w:proofErr w:type="spellEnd"/>
      <w:r>
        <w:t xml:space="preserve"> LV</w:t>
      </w:r>
    </w:p>
    <w:p w14:paraId="3D61DA56" w14:textId="77777777" w:rsidR="00C03E0C" w:rsidRDefault="00C03E0C" w:rsidP="00C03E0C">
      <w:r>
        <w:t xml:space="preserve">- </w:t>
      </w:r>
      <w:proofErr w:type="spellStart"/>
      <w:r>
        <w:t>Alimentação</w:t>
      </w:r>
      <w:proofErr w:type="spellEnd"/>
      <w:r>
        <w:t xml:space="preserve"> de MCCs 480 V</w:t>
      </w:r>
    </w:p>
    <w:p w14:paraId="6E01E21E" w14:textId="77777777" w:rsidR="00C03E0C" w:rsidRDefault="00C03E0C" w:rsidP="00C03E0C">
      <w:pPr>
        <w:pStyle w:val="Ttulo3"/>
      </w:pPr>
      <w:proofErr w:type="spellStart"/>
      <w:r>
        <w:t>Transformadores</w:t>
      </w:r>
      <w:proofErr w:type="spellEnd"/>
      <w:r>
        <w:t xml:space="preserve"> </w:t>
      </w:r>
      <w:proofErr w:type="spellStart"/>
      <w:r>
        <w:t>Associados</w:t>
      </w:r>
      <w:proofErr w:type="spellEnd"/>
    </w:p>
    <w:p w14:paraId="594C80AC" w14:textId="77777777" w:rsidR="00C03E0C" w:rsidRDefault="00C03E0C" w:rsidP="00C03E0C">
      <w:r>
        <w:t xml:space="preserve">- </w:t>
      </w:r>
      <w:proofErr w:type="spellStart"/>
      <w:r>
        <w:t>Transformadores</w:t>
      </w:r>
      <w:proofErr w:type="spellEnd"/>
      <w:r>
        <w:t xml:space="preserve"> TF-5143001A/B (4.5 MVA AN / 5.6 MVA AF, Dyn1yn1, </w:t>
      </w:r>
      <w:proofErr w:type="spellStart"/>
      <w:r>
        <w:t>Zps</w:t>
      </w:r>
      <w:proofErr w:type="spellEnd"/>
      <w:r>
        <w:t>=</w:t>
      </w:r>
      <w:proofErr w:type="spellStart"/>
      <w:r>
        <w:t>Zpt</w:t>
      </w:r>
      <w:proofErr w:type="spellEnd"/>
      <w:r>
        <w:t xml:space="preserve">=9%, </w:t>
      </w:r>
      <w:proofErr w:type="spellStart"/>
      <w:r>
        <w:t>Zst</w:t>
      </w:r>
      <w:proofErr w:type="spellEnd"/>
      <w:r>
        <w:t>=18%)</w:t>
      </w:r>
    </w:p>
    <w:p w14:paraId="66F1365A" w14:textId="77777777" w:rsidR="00C03E0C" w:rsidRDefault="00C03E0C" w:rsidP="00C03E0C">
      <w:pPr>
        <w:pStyle w:val="Ttulo3"/>
      </w:pP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4EBEFBCD" w14:textId="77777777" w:rsidR="00C03E0C" w:rsidRDefault="00C03E0C" w:rsidP="00C03E0C">
      <w:r>
        <w:t xml:space="preserve">- Breakers de entrada </w:t>
      </w:r>
      <w:proofErr w:type="spellStart"/>
      <w:r>
        <w:t>dedicados</w:t>
      </w:r>
      <w:proofErr w:type="spellEnd"/>
    </w:p>
    <w:p w14:paraId="0FCED0E6" w14:textId="77777777" w:rsidR="00C03E0C" w:rsidRDefault="00C03E0C" w:rsidP="00C03E0C">
      <w:r>
        <w:t xml:space="preserve">- Breakers de </w:t>
      </w:r>
      <w:proofErr w:type="spellStart"/>
      <w:r>
        <w:t>saída</w:t>
      </w:r>
      <w:proofErr w:type="spellEnd"/>
      <w:r>
        <w:t xml:space="preserve"> para MCCs</w:t>
      </w:r>
    </w:p>
    <w:p w14:paraId="0C30D0D7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</w:p>
    <w:p w14:paraId="47C86DF2" w14:textId="77777777" w:rsidR="00C03E0C" w:rsidRDefault="00C03E0C" w:rsidP="00C03E0C">
      <w:r>
        <w:t xml:space="preserve">- </w:t>
      </w:r>
      <w:proofErr w:type="spellStart"/>
      <w:r>
        <w:t>Ligação</w:t>
      </w:r>
      <w:proofErr w:type="spellEnd"/>
      <w:r>
        <w:t xml:space="preserve"> com PN-5143007 (</w:t>
      </w:r>
      <w:proofErr w:type="spellStart"/>
      <w:r>
        <w:t>produção</w:t>
      </w:r>
      <w:proofErr w:type="spellEnd"/>
      <w:r>
        <w:t xml:space="preserve"> LV)</w:t>
      </w:r>
    </w:p>
    <w:p w14:paraId="6F2EAC56" w14:textId="77777777" w:rsidR="00C03E0C" w:rsidRDefault="00C03E0C" w:rsidP="00C03E0C">
      <w:r>
        <w:t xml:space="preserve">- </w:t>
      </w:r>
      <w:proofErr w:type="spellStart"/>
      <w:r>
        <w:t>Distribuição</w:t>
      </w:r>
      <w:proofErr w:type="spellEnd"/>
      <w:r>
        <w:t xml:space="preserve"> para cargas topside LV</w:t>
      </w:r>
    </w:p>
    <w:p w14:paraId="6C964DC2" w14:textId="77777777" w:rsidR="00C03E0C" w:rsidRDefault="00C03E0C" w:rsidP="00C03E0C">
      <w:pPr>
        <w:pStyle w:val="Ttulo3"/>
      </w:pPr>
      <w:proofErr w:type="spellStart"/>
      <w:r>
        <w:lastRenderedPageBreak/>
        <w:t>Fluxos</w:t>
      </w:r>
      <w:proofErr w:type="spellEnd"/>
      <w:r>
        <w:t xml:space="preserve"> e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Operação</w:t>
      </w:r>
      <w:proofErr w:type="spellEnd"/>
    </w:p>
    <w:p w14:paraId="5D3208AE" w14:textId="77777777" w:rsidR="00C03E0C" w:rsidRDefault="00C03E0C" w:rsidP="00C03E0C">
      <w:r>
        <w:t xml:space="preserve">- Normal: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</w:t>
      </w:r>
      <w:proofErr w:type="spellStart"/>
      <w:r>
        <w:t>ligada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trafo</w:t>
      </w:r>
      <w:proofErr w:type="spellEnd"/>
      <w:r>
        <w:t xml:space="preserve"> </w:t>
      </w:r>
      <w:proofErr w:type="spellStart"/>
      <w:r>
        <w:t>correspondente</w:t>
      </w:r>
      <w:proofErr w:type="spellEnd"/>
    </w:p>
    <w:p w14:paraId="6383E921" w14:textId="77777777" w:rsidR="00C03E0C" w:rsidRDefault="00C03E0C" w:rsidP="00C03E0C">
      <w:r>
        <w:t xml:space="preserve">- </w:t>
      </w:r>
      <w:proofErr w:type="spellStart"/>
      <w:r>
        <w:t>Contingência</w:t>
      </w:r>
      <w:proofErr w:type="spellEnd"/>
      <w:r>
        <w:t xml:space="preserve">: </w:t>
      </w:r>
      <w:proofErr w:type="spellStart"/>
      <w:r>
        <w:t>possibilidade</w:t>
      </w:r>
      <w:proofErr w:type="spellEnd"/>
      <w:r>
        <w:t xml:space="preserve"> de </w:t>
      </w:r>
      <w:proofErr w:type="spellStart"/>
      <w:r>
        <w:t>transferência</w:t>
      </w:r>
      <w:proofErr w:type="spellEnd"/>
    </w:p>
    <w:p w14:paraId="569382BC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</w:p>
    <w:p w14:paraId="740B47C7" w14:textId="77777777" w:rsidR="00C03E0C" w:rsidRDefault="00C03E0C" w:rsidP="00C03E0C">
      <w:r>
        <w:t xml:space="preserve">- </w:t>
      </w:r>
      <w:proofErr w:type="spellStart"/>
      <w:r>
        <w:t>Notas</w:t>
      </w:r>
      <w:proofErr w:type="spellEnd"/>
      <w:r>
        <w:t xml:space="preserve"> 28/29 – Arc Flash</w:t>
      </w:r>
    </w:p>
    <w:p w14:paraId="6FCD8331" w14:textId="77777777" w:rsidR="00C03E0C" w:rsidRDefault="00C03E0C" w:rsidP="00C03E0C">
      <w:r>
        <w:t xml:space="preserve">- Nota 6 – </w:t>
      </w:r>
      <w:proofErr w:type="spellStart"/>
      <w:r>
        <w:t>Intertravamento</w:t>
      </w:r>
      <w:proofErr w:type="spellEnd"/>
      <w:r>
        <w:t xml:space="preserve"> </w:t>
      </w:r>
      <w:proofErr w:type="spellStart"/>
      <w:r>
        <w:t>primário</w:t>
      </w:r>
      <w:proofErr w:type="spellEnd"/>
      <w:r>
        <w:t>/</w:t>
      </w:r>
      <w:proofErr w:type="spellStart"/>
      <w:r>
        <w:t>secundário</w:t>
      </w:r>
      <w:proofErr w:type="spellEnd"/>
    </w:p>
    <w:p w14:paraId="3A2EF034" w14:textId="77777777" w:rsidR="00C03E0C" w:rsidRDefault="00C03E0C" w:rsidP="00C03E0C">
      <w:pPr>
        <w:pStyle w:val="Ttulo2"/>
      </w:pPr>
      <w:r>
        <w:t xml:space="preserve">PN-5143007 – LV Production Switchgear 480 V – </w:t>
      </w:r>
      <w:proofErr w:type="spellStart"/>
      <w:r>
        <w:t>Seção</w:t>
      </w:r>
      <w:proofErr w:type="spellEnd"/>
      <w:r>
        <w:t xml:space="preserve"> A/B</w:t>
      </w:r>
    </w:p>
    <w:p w14:paraId="35C1C90B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664A6FC7" w14:textId="77777777" w:rsidR="00C03E0C" w:rsidRDefault="00C03E0C" w:rsidP="00C03E0C">
      <w:r>
        <w:t xml:space="preserve">- Switchgear de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– 480 V, 3Φ, 60 Hz</w:t>
      </w:r>
    </w:p>
    <w:p w14:paraId="50AF1BC1" w14:textId="77777777" w:rsidR="00C03E0C" w:rsidRDefault="00C03E0C" w:rsidP="00C03E0C">
      <w:r>
        <w:t xml:space="preserve">- </w:t>
      </w:r>
      <w:proofErr w:type="spellStart"/>
      <w:r>
        <w:t>Corrente</w:t>
      </w:r>
      <w:proofErr w:type="spellEnd"/>
      <w:r>
        <w:t xml:space="preserve"> nominal: 4000 A</w:t>
      </w:r>
    </w:p>
    <w:p w14:paraId="68C89B9E" w14:textId="77777777" w:rsidR="00C03E0C" w:rsidRDefault="00C03E0C" w:rsidP="00C03E0C">
      <w:r>
        <w:t xml:space="preserve">-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curto</w:t>
      </w:r>
      <w:proofErr w:type="spellEnd"/>
      <w:r>
        <w:t xml:space="preserve">: </w:t>
      </w:r>
      <w:proofErr w:type="spellStart"/>
      <w:r>
        <w:t>Icw</w:t>
      </w:r>
      <w:proofErr w:type="spellEnd"/>
      <w:r>
        <w:t xml:space="preserve"> = 65 kA/1s, </w:t>
      </w:r>
      <w:proofErr w:type="spellStart"/>
      <w:r>
        <w:t>Ipk</w:t>
      </w:r>
      <w:proofErr w:type="spellEnd"/>
      <w:r>
        <w:t xml:space="preserve"> = 143 kA</w:t>
      </w:r>
    </w:p>
    <w:p w14:paraId="7306FACD" w14:textId="77777777" w:rsidR="00C03E0C" w:rsidRDefault="00C03E0C" w:rsidP="00C03E0C">
      <w:pPr>
        <w:pStyle w:val="Ttulo3"/>
      </w:pPr>
      <w:proofErr w:type="spellStart"/>
      <w:r>
        <w:t>Alimentadores</w:t>
      </w:r>
      <w:proofErr w:type="spellEnd"/>
      <w:r>
        <w:t xml:space="preserve"> / Entradas</w:t>
      </w:r>
    </w:p>
    <w:p w14:paraId="6DD074B8" w14:textId="77777777" w:rsidR="00C03E0C" w:rsidRDefault="00C03E0C" w:rsidP="00C03E0C">
      <w:r>
        <w:t xml:space="preserve">- </w:t>
      </w:r>
      <w:proofErr w:type="spellStart"/>
      <w:r>
        <w:t>Alimentado</w:t>
      </w:r>
      <w:proofErr w:type="spellEnd"/>
      <w:r>
        <w:t xml:space="preserve"> por TF-5143001A/B (13.8 → 0.48/0.48 kV)</w:t>
      </w:r>
    </w:p>
    <w:p w14:paraId="711AA68F" w14:textId="77777777" w:rsidR="00C03E0C" w:rsidRDefault="00C03E0C" w:rsidP="00C03E0C">
      <w:pPr>
        <w:pStyle w:val="Ttulo3"/>
      </w:pPr>
      <w:r>
        <w:t xml:space="preserve">Cargas / </w:t>
      </w:r>
      <w:proofErr w:type="spellStart"/>
      <w:r>
        <w:t>Saídas</w:t>
      </w:r>
      <w:proofErr w:type="spellEnd"/>
    </w:p>
    <w:p w14:paraId="2674B58F" w14:textId="77777777" w:rsidR="00C03E0C" w:rsidRDefault="00C03E0C" w:rsidP="00C03E0C">
      <w:r>
        <w:t xml:space="preserve">- Cargas de </w:t>
      </w:r>
      <w:proofErr w:type="spellStart"/>
      <w:r>
        <w:t>produção</w:t>
      </w:r>
      <w:proofErr w:type="spellEnd"/>
      <w:r>
        <w:t xml:space="preserve"> (MCCs, </w:t>
      </w:r>
      <w:proofErr w:type="spellStart"/>
      <w:r>
        <w:t>utilidades</w:t>
      </w:r>
      <w:proofErr w:type="spellEnd"/>
      <w:r>
        <w:t xml:space="preserve">, </w:t>
      </w:r>
      <w:proofErr w:type="spellStart"/>
      <w:r>
        <w:t>processos</w:t>
      </w:r>
      <w:proofErr w:type="spellEnd"/>
      <w:r>
        <w:t>)</w:t>
      </w:r>
    </w:p>
    <w:p w14:paraId="6666014B" w14:textId="77777777" w:rsidR="00C03E0C" w:rsidRDefault="00C03E0C" w:rsidP="00C03E0C">
      <w:pPr>
        <w:pStyle w:val="Ttulo3"/>
      </w:pPr>
      <w:proofErr w:type="spellStart"/>
      <w:r>
        <w:t>Transformadores</w:t>
      </w:r>
      <w:proofErr w:type="spellEnd"/>
      <w:r>
        <w:t xml:space="preserve"> </w:t>
      </w:r>
      <w:proofErr w:type="spellStart"/>
      <w:r>
        <w:t>Associados</w:t>
      </w:r>
      <w:proofErr w:type="spellEnd"/>
    </w:p>
    <w:p w14:paraId="724C8BFC" w14:textId="77777777" w:rsidR="00C03E0C" w:rsidRDefault="00C03E0C" w:rsidP="00C03E0C">
      <w:r>
        <w:t xml:space="preserve">- </w:t>
      </w:r>
      <w:proofErr w:type="spellStart"/>
      <w:r>
        <w:t>Transformadores</w:t>
      </w:r>
      <w:proofErr w:type="spellEnd"/>
      <w:r>
        <w:t xml:space="preserve"> TF-5143001A/B (4.5 MVA AN / 5.6 MVA AF, Dyn1yn1)</w:t>
      </w:r>
    </w:p>
    <w:p w14:paraId="7DA33868" w14:textId="77777777" w:rsidR="00C03E0C" w:rsidRDefault="00C03E0C" w:rsidP="00C03E0C">
      <w:pPr>
        <w:pStyle w:val="Ttulo3"/>
      </w:pP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79B7E357" w14:textId="77777777" w:rsidR="00C03E0C" w:rsidRDefault="00C03E0C" w:rsidP="00C03E0C">
      <w:r>
        <w:t xml:space="preserve">- Breakers de entrada </w:t>
      </w:r>
      <w:proofErr w:type="spellStart"/>
      <w:r>
        <w:t>dedicados</w:t>
      </w:r>
      <w:proofErr w:type="spellEnd"/>
    </w:p>
    <w:p w14:paraId="1E9980A9" w14:textId="77777777" w:rsidR="00C03E0C" w:rsidRDefault="00C03E0C" w:rsidP="00C03E0C">
      <w:r>
        <w:t xml:space="preserve">- </w:t>
      </w:r>
      <w:proofErr w:type="spellStart"/>
      <w:r>
        <w:t>Saídas</w:t>
      </w:r>
      <w:proofErr w:type="spellEnd"/>
      <w:r>
        <w:t xml:space="preserve"> para MCCs de </w:t>
      </w:r>
      <w:proofErr w:type="spellStart"/>
      <w:r>
        <w:t>produção</w:t>
      </w:r>
      <w:proofErr w:type="spellEnd"/>
    </w:p>
    <w:p w14:paraId="01E99735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</w:p>
    <w:p w14:paraId="795A8E7D" w14:textId="77777777" w:rsidR="00C03E0C" w:rsidRDefault="00C03E0C" w:rsidP="00C03E0C">
      <w:r>
        <w:t xml:space="preserve">- </w:t>
      </w:r>
      <w:proofErr w:type="spellStart"/>
      <w:r>
        <w:t>Ligação</w:t>
      </w:r>
      <w:proofErr w:type="spellEnd"/>
      <w:r>
        <w:t xml:space="preserve"> com PN-5143004 (</w:t>
      </w:r>
      <w:proofErr w:type="spellStart"/>
      <w:r>
        <w:t>produção</w:t>
      </w:r>
      <w:proofErr w:type="spellEnd"/>
      <w:r>
        <w:t xml:space="preserve"> LV)</w:t>
      </w:r>
    </w:p>
    <w:p w14:paraId="22194122" w14:textId="77777777" w:rsidR="00C03E0C" w:rsidRDefault="00C03E0C" w:rsidP="00C03E0C">
      <w:r>
        <w:t xml:space="preserve">- </w:t>
      </w:r>
      <w:proofErr w:type="spellStart"/>
      <w:r>
        <w:t>Distribuição</w:t>
      </w:r>
      <w:proofErr w:type="spellEnd"/>
      <w:r>
        <w:t xml:space="preserve"> </w:t>
      </w:r>
      <w:proofErr w:type="spellStart"/>
      <w:r>
        <w:t>redundante</w:t>
      </w:r>
      <w:proofErr w:type="spellEnd"/>
      <w:r>
        <w:t xml:space="preserve"> de cargas</w:t>
      </w:r>
    </w:p>
    <w:p w14:paraId="3DE4792A" w14:textId="77777777" w:rsidR="00C03E0C" w:rsidRDefault="00C03E0C" w:rsidP="00C03E0C">
      <w:pPr>
        <w:pStyle w:val="Ttulo3"/>
      </w:pPr>
      <w:proofErr w:type="spellStart"/>
      <w:r>
        <w:t>Fluxos</w:t>
      </w:r>
      <w:proofErr w:type="spellEnd"/>
      <w:r>
        <w:t xml:space="preserve"> e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Operação</w:t>
      </w:r>
      <w:proofErr w:type="spellEnd"/>
    </w:p>
    <w:p w14:paraId="01090280" w14:textId="77777777" w:rsidR="00C03E0C" w:rsidRDefault="00C03E0C" w:rsidP="00C03E0C">
      <w:r>
        <w:t xml:space="preserve">- Normal: </w:t>
      </w:r>
      <w:proofErr w:type="spellStart"/>
      <w:r>
        <w:t>alimentação</w:t>
      </w:r>
      <w:proofErr w:type="spellEnd"/>
      <w:r>
        <w:t xml:space="preserve"> </w:t>
      </w:r>
      <w:proofErr w:type="spellStart"/>
      <w:r>
        <w:t>direta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trafos</w:t>
      </w:r>
      <w:proofErr w:type="spellEnd"/>
    </w:p>
    <w:p w14:paraId="51B18B7E" w14:textId="77777777" w:rsidR="00C03E0C" w:rsidRDefault="00C03E0C" w:rsidP="00C03E0C">
      <w:r>
        <w:t xml:space="preserve">- </w:t>
      </w:r>
      <w:proofErr w:type="spellStart"/>
      <w:r>
        <w:t>Contingência</w:t>
      </w:r>
      <w:proofErr w:type="spellEnd"/>
      <w:r>
        <w:t xml:space="preserve">: </w:t>
      </w:r>
      <w:proofErr w:type="spellStart"/>
      <w:r>
        <w:t>transferência</w:t>
      </w:r>
      <w:proofErr w:type="spellEnd"/>
      <w:r>
        <w:t xml:space="preserve"> entre </w:t>
      </w:r>
      <w:proofErr w:type="spellStart"/>
      <w:r>
        <w:t>seções</w:t>
      </w:r>
      <w:proofErr w:type="spellEnd"/>
      <w:r>
        <w:t xml:space="preserve"> A e B</w:t>
      </w:r>
    </w:p>
    <w:p w14:paraId="234133F2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</w:p>
    <w:p w14:paraId="1772A1AF" w14:textId="77777777" w:rsidR="00C03E0C" w:rsidRDefault="00C03E0C" w:rsidP="00C03E0C">
      <w:r>
        <w:t xml:space="preserve">- Nota 6 – </w:t>
      </w:r>
      <w:proofErr w:type="spellStart"/>
      <w:r>
        <w:t>Intertravamento</w:t>
      </w:r>
      <w:proofErr w:type="spellEnd"/>
      <w:r>
        <w:t xml:space="preserve"> </w:t>
      </w:r>
      <w:proofErr w:type="spellStart"/>
      <w:r>
        <w:t>primário</w:t>
      </w:r>
      <w:proofErr w:type="spellEnd"/>
      <w:r>
        <w:t>/</w:t>
      </w:r>
      <w:proofErr w:type="spellStart"/>
      <w:r>
        <w:t>secundário</w:t>
      </w:r>
      <w:proofErr w:type="spellEnd"/>
    </w:p>
    <w:p w14:paraId="23B17717" w14:textId="77777777" w:rsidR="00C03E0C" w:rsidRDefault="00C03E0C" w:rsidP="00C03E0C">
      <w:r>
        <w:t xml:space="preserve">- </w:t>
      </w:r>
      <w:proofErr w:type="spellStart"/>
      <w:r>
        <w:t>Notas</w:t>
      </w:r>
      <w:proofErr w:type="spellEnd"/>
      <w:r>
        <w:t xml:space="preserve"> 28/29 – Arc Flash Monitoring</w:t>
      </w:r>
    </w:p>
    <w:p w14:paraId="6A326FE4" w14:textId="77777777" w:rsidR="00C03E0C" w:rsidRDefault="00C03E0C" w:rsidP="00C03E0C">
      <w:pPr>
        <w:pStyle w:val="Ttulo2"/>
      </w:pPr>
      <w:r>
        <w:lastRenderedPageBreak/>
        <w:t>PN-5143101 – Topside Normal Switchboard 220 VAC</w:t>
      </w:r>
    </w:p>
    <w:p w14:paraId="2BFB630F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6613F922" w14:textId="77777777" w:rsidR="00C03E0C" w:rsidRDefault="00C03E0C" w:rsidP="00C03E0C">
      <w:r>
        <w:t xml:space="preserve">- Switchboard de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– 220 V AC, 3Φ, 60 Hz</w:t>
      </w:r>
    </w:p>
    <w:p w14:paraId="27498085" w14:textId="77777777" w:rsidR="00C03E0C" w:rsidRDefault="00C03E0C" w:rsidP="00C03E0C">
      <w:r>
        <w:t xml:space="preserve">- </w:t>
      </w:r>
      <w:proofErr w:type="spellStart"/>
      <w:r>
        <w:t>Corrente</w:t>
      </w:r>
      <w:proofErr w:type="spellEnd"/>
      <w:r>
        <w:t xml:space="preserve"> nominal: In = 800 A</w:t>
      </w:r>
    </w:p>
    <w:p w14:paraId="49D428C3" w14:textId="77777777" w:rsidR="00C03E0C" w:rsidRDefault="00C03E0C" w:rsidP="00C03E0C">
      <w:r>
        <w:t xml:space="preserve">-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curto</w:t>
      </w:r>
      <w:proofErr w:type="spellEnd"/>
      <w:r>
        <w:t xml:space="preserve">: </w:t>
      </w:r>
      <w:proofErr w:type="spellStart"/>
      <w:r>
        <w:t>Icw</w:t>
      </w:r>
      <w:proofErr w:type="spellEnd"/>
      <w:r>
        <w:t xml:space="preserve"> = 15 kA/1s, </w:t>
      </w:r>
      <w:proofErr w:type="spellStart"/>
      <w:r>
        <w:t>Ipk</w:t>
      </w:r>
      <w:proofErr w:type="spellEnd"/>
      <w:r>
        <w:t xml:space="preserve"> = 30 kA</w:t>
      </w:r>
    </w:p>
    <w:p w14:paraId="6B2C8E63" w14:textId="77777777" w:rsidR="00C03E0C" w:rsidRDefault="00C03E0C" w:rsidP="00C03E0C">
      <w:r>
        <w:t xml:space="preserve">- </w:t>
      </w:r>
      <w:proofErr w:type="spellStart"/>
      <w:r>
        <w:t>Aplicação</w:t>
      </w:r>
      <w:proofErr w:type="spellEnd"/>
      <w:r>
        <w:t xml:space="preserve">: </w:t>
      </w:r>
      <w:proofErr w:type="spellStart"/>
      <w:r>
        <w:t>distribuição</w:t>
      </w:r>
      <w:proofErr w:type="spellEnd"/>
      <w:r>
        <w:t xml:space="preserve"> AC normal </w:t>
      </w:r>
      <w:proofErr w:type="gramStart"/>
      <w:r>
        <w:t>para Topside</w:t>
      </w:r>
      <w:proofErr w:type="gramEnd"/>
      <w:r>
        <w:t xml:space="preserve"> (</w:t>
      </w:r>
      <w:proofErr w:type="spellStart"/>
      <w:r>
        <w:t>painéis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, </w:t>
      </w:r>
      <w:proofErr w:type="spellStart"/>
      <w:r>
        <w:t>iluminação</w:t>
      </w:r>
      <w:proofErr w:type="spellEnd"/>
      <w:r>
        <w:t xml:space="preserve">, </w:t>
      </w:r>
      <w:proofErr w:type="spellStart"/>
      <w:r>
        <w:t>pequenas</w:t>
      </w:r>
      <w:proofErr w:type="spellEnd"/>
      <w:r>
        <w:t xml:space="preserve"> cargas)</w:t>
      </w:r>
    </w:p>
    <w:p w14:paraId="275F6C18" w14:textId="77777777" w:rsidR="00C03E0C" w:rsidRDefault="00C03E0C" w:rsidP="00C03E0C">
      <w:pPr>
        <w:pStyle w:val="Ttulo3"/>
      </w:pPr>
      <w:proofErr w:type="spellStart"/>
      <w:r>
        <w:t>Alimentadores</w:t>
      </w:r>
      <w:proofErr w:type="spellEnd"/>
      <w:r>
        <w:t xml:space="preserve"> / Entradas</w:t>
      </w:r>
    </w:p>
    <w:p w14:paraId="12C29F93" w14:textId="77777777" w:rsidR="00C03E0C" w:rsidRDefault="00C03E0C" w:rsidP="00C03E0C">
      <w:r>
        <w:t xml:space="preserve">- </w:t>
      </w:r>
      <w:proofErr w:type="spellStart"/>
      <w:r>
        <w:t>Alimentação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dos </w:t>
      </w:r>
      <w:proofErr w:type="spellStart"/>
      <w:r>
        <w:t>painéis</w:t>
      </w:r>
      <w:proofErr w:type="spellEnd"/>
      <w:r>
        <w:t xml:space="preserve"> 480 V (PN-5143004/PN-5143007) via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dedicados</w:t>
      </w:r>
      <w:proofErr w:type="spellEnd"/>
    </w:p>
    <w:p w14:paraId="4F708F7C" w14:textId="77777777" w:rsidR="00C03E0C" w:rsidRDefault="00C03E0C" w:rsidP="00C03E0C">
      <w:r>
        <w:t xml:space="preserve">- Entrada </w:t>
      </w:r>
      <w:proofErr w:type="spellStart"/>
      <w:r>
        <w:t>pelo</w:t>
      </w:r>
      <w:proofErr w:type="spellEnd"/>
      <w:r>
        <w:t xml:space="preserve"> conjunto de </w:t>
      </w:r>
      <w:proofErr w:type="spellStart"/>
      <w:r>
        <w:t>transformadores</w:t>
      </w:r>
      <w:proofErr w:type="spellEnd"/>
      <w:r>
        <w:t xml:space="preserve"> TF-5143020A/TF-5143021A (</w:t>
      </w:r>
      <w:proofErr w:type="spellStart"/>
      <w:r>
        <w:t>lado</w:t>
      </w:r>
      <w:proofErr w:type="spellEnd"/>
      <w:r>
        <w:t xml:space="preserve"> de Bus A)</w:t>
      </w:r>
    </w:p>
    <w:p w14:paraId="2C3D7405" w14:textId="77777777" w:rsidR="00C03E0C" w:rsidRDefault="00C03E0C" w:rsidP="00C03E0C">
      <w:pPr>
        <w:pStyle w:val="Ttulo3"/>
      </w:pPr>
      <w:r>
        <w:t xml:space="preserve">Cargas / </w:t>
      </w:r>
      <w:proofErr w:type="spellStart"/>
      <w:r>
        <w:t>Saídas</w:t>
      </w:r>
      <w:proofErr w:type="spellEnd"/>
    </w:p>
    <w:p w14:paraId="4C98B3D7" w14:textId="77777777" w:rsidR="00C03E0C" w:rsidRDefault="00C03E0C" w:rsidP="00C03E0C">
      <w:r>
        <w:t xml:space="preserve">- </w:t>
      </w:r>
      <w:proofErr w:type="spellStart"/>
      <w:r>
        <w:t>Painéis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normais</w:t>
      </w:r>
      <w:proofErr w:type="spellEnd"/>
      <w:r>
        <w:t xml:space="preserve"> (PS IDE), </w:t>
      </w:r>
      <w:proofErr w:type="spellStart"/>
      <w:r>
        <w:t>laboratórios</w:t>
      </w:r>
      <w:proofErr w:type="spellEnd"/>
      <w:r>
        <w:t xml:space="preserve"> e cargas </w:t>
      </w:r>
      <w:proofErr w:type="spellStart"/>
      <w:r>
        <w:t>auxiliares</w:t>
      </w:r>
      <w:proofErr w:type="spellEnd"/>
      <w:r>
        <w:t xml:space="preserve"> de </w:t>
      </w:r>
      <w:proofErr w:type="spellStart"/>
      <w:r>
        <w:t>processo</w:t>
      </w:r>
      <w:proofErr w:type="spellEnd"/>
      <w:r>
        <w:t xml:space="preserve"> 220 VAC</w:t>
      </w:r>
    </w:p>
    <w:p w14:paraId="193818A6" w14:textId="77777777" w:rsidR="00C03E0C" w:rsidRDefault="00C03E0C" w:rsidP="00C03E0C">
      <w:r>
        <w:t xml:space="preserve">- </w:t>
      </w:r>
      <w:proofErr w:type="spellStart"/>
      <w:r>
        <w:t>Módulos</w:t>
      </w:r>
      <w:proofErr w:type="spellEnd"/>
      <w:r>
        <w:t xml:space="preserve"> e </w:t>
      </w:r>
      <w:proofErr w:type="spellStart"/>
      <w:r>
        <w:t>subquadros</w:t>
      </w:r>
      <w:proofErr w:type="spellEnd"/>
      <w:r>
        <w:t xml:space="preserve"> </w:t>
      </w:r>
      <w:proofErr w:type="spellStart"/>
      <w:r>
        <w:t>listados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(PL- e M- </w:t>
      </w:r>
      <w:proofErr w:type="spellStart"/>
      <w:r>
        <w:t>referências</w:t>
      </w:r>
      <w:proofErr w:type="spellEnd"/>
      <w:r>
        <w:t>)</w:t>
      </w:r>
    </w:p>
    <w:p w14:paraId="18164E1B" w14:textId="77777777" w:rsidR="00C03E0C" w:rsidRDefault="00C03E0C" w:rsidP="00C03E0C">
      <w:pPr>
        <w:pStyle w:val="Ttulo3"/>
      </w:pPr>
      <w:proofErr w:type="spellStart"/>
      <w:r>
        <w:t>Transformadores</w:t>
      </w:r>
      <w:proofErr w:type="spellEnd"/>
      <w:r>
        <w:t xml:space="preserve"> </w:t>
      </w:r>
      <w:proofErr w:type="spellStart"/>
      <w:r>
        <w:t>Associados</w:t>
      </w:r>
      <w:proofErr w:type="spellEnd"/>
    </w:p>
    <w:p w14:paraId="2ABF2552" w14:textId="77777777" w:rsidR="00C03E0C" w:rsidRDefault="00C03E0C" w:rsidP="00C03E0C">
      <w:r>
        <w:t>- TF-5143020A – 480/220 V, 260 kVA (AN), Z = 5%</w:t>
      </w:r>
    </w:p>
    <w:p w14:paraId="02078785" w14:textId="77777777" w:rsidR="00C03E0C" w:rsidRDefault="00C03E0C" w:rsidP="00C03E0C">
      <w:r>
        <w:t>- TF-5143021A – 480/220 V, 260 kVA (AN), Z = 5%</w:t>
      </w:r>
    </w:p>
    <w:p w14:paraId="75E6ACCA" w14:textId="77777777" w:rsidR="00C03E0C" w:rsidRDefault="00C03E0C" w:rsidP="00C03E0C">
      <w:pPr>
        <w:pStyle w:val="Ttulo3"/>
      </w:pP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2D7FB96C" w14:textId="77777777" w:rsidR="00C03E0C" w:rsidRDefault="00C03E0C" w:rsidP="00C03E0C">
      <w:r>
        <w:t xml:space="preserve">- </w:t>
      </w:r>
      <w:proofErr w:type="spellStart"/>
      <w:r>
        <w:t>Disjuntores</w:t>
      </w:r>
      <w:proofErr w:type="spellEnd"/>
      <w:r>
        <w:t xml:space="preserve"> de entrada 220 V AC por </w:t>
      </w:r>
      <w:proofErr w:type="spellStart"/>
      <w:r>
        <w:t>trafo</w:t>
      </w:r>
      <w:proofErr w:type="spellEnd"/>
    </w:p>
    <w:p w14:paraId="17F92E57" w14:textId="77777777" w:rsidR="00C03E0C" w:rsidRDefault="00C03E0C" w:rsidP="00C03E0C">
      <w:r>
        <w:t xml:space="preserve">- </w:t>
      </w:r>
      <w:proofErr w:type="spellStart"/>
      <w:r>
        <w:t>Saídas</w:t>
      </w:r>
      <w:proofErr w:type="spellEnd"/>
      <w:r>
        <w:t xml:space="preserve"> por </w:t>
      </w:r>
      <w:proofErr w:type="spellStart"/>
      <w:r>
        <w:t>alimentadores</w:t>
      </w:r>
      <w:proofErr w:type="spellEnd"/>
      <w:r>
        <w:t xml:space="preserve"> </w:t>
      </w:r>
      <w:proofErr w:type="spellStart"/>
      <w:r>
        <w:t>dedicados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220 V</w:t>
      </w:r>
    </w:p>
    <w:p w14:paraId="4D738BBB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</w:p>
    <w:p w14:paraId="64C473C0" w14:textId="77777777" w:rsidR="00C03E0C" w:rsidRDefault="00C03E0C" w:rsidP="00C03E0C">
      <w:r>
        <w:t xml:space="preserve">- </w:t>
      </w:r>
      <w:proofErr w:type="spellStart"/>
      <w:r>
        <w:t>Interligação</w:t>
      </w:r>
      <w:proofErr w:type="spellEnd"/>
      <w:r>
        <w:t xml:space="preserve"> com </w:t>
      </w:r>
      <w:proofErr w:type="spellStart"/>
      <w:r>
        <w:t>pacotes</w:t>
      </w:r>
      <w:proofErr w:type="spellEnd"/>
      <w:r>
        <w:t xml:space="preserve"> e </w:t>
      </w:r>
      <w:proofErr w:type="spellStart"/>
      <w:r>
        <w:t>quadros</w:t>
      </w:r>
      <w:proofErr w:type="spellEnd"/>
      <w:r>
        <w:t xml:space="preserve"> 220 V do Topside (</w:t>
      </w:r>
      <w:proofErr w:type="spellStart"/>
      <w:r>
        <w:t>ver</w:t>
      </w:r>
      <w:proofErr w:type="spellEnd"/>
      <w:r>
        <w:t xml:space="preserve"> </w:t>
      </w:r>
      <w:proofErr w:type="spellStart"/>
      <w:r>
        <w:t>referências</w:t>
      </w:r>
      <w:proofErr w:type="spellEnd"/>
      <w:r>
        <w:t xml:space="preserve"> PL- e M- no </w:t>
      </w:r>
      <w:proofErr w:type="spellStart"/>
      <w:r>
        <w:t>diagrama</w:t>
      </w:r>
      <w:proofErr w:type="spellEnd"/>
      <w:r>
        <w:t>)</w:t>
      </w:r>
    </w:p>
    <w:p w14:paraId="5F997F64" w14:textId="77777777" w:rsidR="00C03E0C" w:rsidRDefault="00C03E0C" w:rsidP="00C03E0C">
      <w:r>
        <w:t xml:space="preserve">- </w:t>
      </w:r>
      <w:proofErr w:type="spellStart"/>
      <w:r>
        <w:t>Relação</w:t>
      </w:r>
      <w:proofErr w:type="spellEnd"/>
      <w:r>
        <w:t xml:space="preserve"> com PN-5143001/04/07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480 V e </w:t>
      </w:r>
      <w:proofErr w:type="spellStart"/>
      <w:r>
        <w:t>trafos</w:t>
      </w:r>
      <w:proofErr w:type="spellEnd"/>
      <w:r>
        <w:t xml:space="preserve"> 480→220 V</w:t>
      </w:r>
    </w:p>
    <w:p w14:paraId="1EB8F5B9" w14:textId="77777777" w:rsidR="00C03E0C" w:rsidRDefault="00C03E0C" w:rsidP="00C03E0C">
      <w:pPr>
        <w:pStyle w:val="Ttulo3"/>
      </w:pPr>
      <w:proofErr w:type="spellStart"/>
      <w:r>
        <w:t>Fluxos</w:t>
      </w:r>
      <w:proofErr w:type="spellEnd"/>
      <w:r>
        <w:t xml:space="preserve"> e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Operação</w:t>
      </w:r>
      <w:proofErr w:type="spellEnd"/>
    </w:p>
    <w:p w14:paraId="38B77E3E" w14:textId="77777777" w:rsidR="00C03E0C" w:rsidRDefault="00C03E0C" w:rsidP="00C03E0C">
      <w:r>
        <w:t xml:space="preserve">- Normal: </w:t>
      </w:r>
      <w:proofErr w:type="spellStart"/>
      <w:r>
        <w:t>alimentação</w:t>
      </w:r>
      <w:proofErr w:type="spellEnd"/>
      <w:r>
        <w:t xml:space="preserve"> por um dos </w:t>
      </w:r>
      <w:proofErr w:type="spellStart"/>
      <w:r>
        <w:t>trafos</w:t>
      </w:r>
      <w:proofErr w:type="spellEnd"/>
      <w:r>
        <w:t xml:space="preserve"> (</w:t>
      </w:r>
      <w:proofErr w:type="spellStart"/>
      <w:r>
        <w:t>lado</w:t>
      </w:r>
      <w:proofErr w:type="spellEnd"/>
      <w:r>
        <w:t xml:space="preserve"> A) com o outro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reserva</w:t>
      </w:r>
      <w:proofErr w:type="spellEnd"/>
      <w:r>
        <w:t xml:space="preserve"> / </w:t>
      </w:r>
      <w:proofErr w:type="spellStart"/>
      <w:r>
        <w:t>transferência</w:t>
      </w:r>
      <w:proofErr w:type="spellEnd"/>
    </w:p>
    <w:p w14:paraId="7272E7AA" w14:textId="77777777" w:rsidR="00C03E0C" w:rsidRDefault="00C03E0C" w:rsidP="00C03E0C">
      <w:r>
        <w:t xml:space="preserve">- </w:t>
      </w:r>
      <w:proofErr w:type="spellStart"/>
      <w:r>
        <w:t>Contingência</w:t>
      </w:r>
      <w:proofErr w:type="spellEnd"/>
      <w:r>
        <w:t xml:space="preserve">: </w:t>
      </w:r>
      <w:proofErr w:type="spellStart"/>
      <w:r>
        <w:t>transferência</w:t>
      </w:r>
      <w:proofErr w:type="spellEnd"/>
      <w:r>
        <w:t xml:space="preserve"> para o </w:t>
      </w:r>
      <w:proofErr w:type="spellStart"/>
      <w:r>
        <w:t>trafo</w:t>
      </w:r>
      <w:proofErr w:type="spellEnd"/>
      <w:r>
        <w:t xml:space="preserve"> </w:t>
      </w:r>
      <w:proofErr w:type="spellStart"/>
      <w:r>
        <w:t>redundante</w:t>
      </w:r>
      <w:proofErr w:type="spellEnd"/>
      <w:r>
        <w:t xml:space="preserve">; upstream 480 V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migrar</w:t>
      </w:r>
      <w:proofErr w:type="spellEnd"/>
      <w:r>
        <w:t xml:space="preserve"> entre PN-5143004 e PN-5143007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disponibilidade</w:t>
      </w:r>
      <w:proofErr w:type="spellEnd"/>
    </w:p>
    <w:p w14:paraId="3D2E481D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</w:p>
    <w:p w14:paraId="339154FB" w14:textId="77777777" w:rsidR="00C03E0C" w:rsidRDefault="00C03E0C" w:rsidP="00C03E0C">
      <w:r>
        <w:t xml:space="preserve">- </w:t>
      </w:r>
      <w:proofErr w:type="spellStart"/>
      <w:r>
        <w:t>Coordenar</w:t>
      </w:r>
      <w:proofErr w:type="spellEnd"/>
      <w:r>
        <w:t xml:space="preserve"> </w:t>
      </w:r>
      <w:proofErr w:type="spellStart"/>
      <w:r>
        <w:t>seletividade</w:t>
      </w:r>
      <w:proofErr w:type="spellEnd"/>
      <w:r>
        <w:t xml:space="preserve"> com upstream 480 V e IMDs </w:t>
      </w:r>
      <w:proofErr w:type="spellStart"/>
      <w:r>
        <w:t>indicados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gerais</w:t>
      </w:r>
      <w:proofErr w:type="spellEnd"/>
    </w:p>
    <w:p w14:paraId="6975EFDB" w14:textId="77777777" w:rsidR="00C03E0C" w:rsidRDefault="00C03E0C" w:rsidP="00C03E0C">
      <w:r>
        <w:lastRenderedPageBreak/>
        <w:t xml:space="preserve">-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cruzadas</w:t>
      </w:r>
      <w:proofErr w:type="spellEnd"/>
      <w:r>
        <w:t>: I-DE-3010.1Y-5140-946-P4X-002 (220 V Systems), I-ET-3010.00-5140-700-P4X-001</w:t>
      </w:r>
    </w:p>
    <w:p w14:paraId="6C7F9A1E" w14:textId="77777777" w:rsidR="00C03E0C" w:rsidRDefault="00C03E0C" w:rsidP="00C03E0C">
      <w:pPr>
        <w:pStyle w:val="Ttulo2"/>
      </w:pPr>
      <w:r>
        <w:t>PN-5143102 – Topside Normal Switchboard 220 VAC</w:t>
      </w:r>
    </w:p>
    <w:p w14:paraId="764870DF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541F2481" w14:textId="77777777" w:rsidR="00C03E0C" w:rsidRDefault="00C03E0C" w:rsidP="00C03E0C">
      <w:r>
        <w:t xml:space="preserve">- Switchboard de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– 220 V AC, 3Φ, 60 Hz</w:t>
      </w:r>
    </w:p>
    <w:p w14:paraId="49C84EB1" w14:textId="77777777" w:rsidR="00C03E0C" w:rsidRDefault="00C03E0C" w:rsidP="00C03E0C">
      <w:r>
        <w:t xml:space="preserve">- </w:t>
      </w:r>
      <w:proofErr w:type="spellStart"/>
      <w:r>
        <w:t>Corrente</w:t>
      </w:r>
      <w:proofErr w:type="spellEnd"/>
      <w:r>
        <w:t xml:space="preserve"> nominal: In = 800 A</w:t>
      </w:r>
    </w:p>
    <w:p w14:paraId="247FB05F" w14:textId="77777777" w:rsidR="00C03E0C" w:rsidRDefault="00C03E0C" w:rsidP="00C03E0C">
      <w:r>
        <w:t xml:space="preserve">-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curto</w:t>
      </w:r>
      <w:proofErr w:type="spellEnd"/>
      <w:r>
        <w:t xml:space="preserve">: </w:t>
      </w:r>
      <w:proofErr w:type="spellStart"/>
      <w:r>
        <w:t>Icw</w:t>
      </w:r>
      <w:proofErr w:type="spellEnd"/>
      <w:r>
        <w:t xml:space="preserve"> = 15 kA/1s, </w:t>
      </w:r>
      <w:proofErr w:type="spellStart"/>
      <w:r>
        <w:t>Ipk</w:t>
      </w:r>
      <w:proofErr w:type="spellEnd"/>
      <w:r>
        <w:t xml:space="preserve"> = 30 kA</w:t>
      </w:r>
    </w:p>
    <w:p w14:paraId="519DFEB5" w14:textId="77777777" w:rsidR="00C03E0C" w:rsidRDefault="00C03E0C" w:rsidP="00C03E0C">
      <w:r>
        <w:t xml:space="preserve">- </w:t>
      </w:r>
      <w:proofErr w:type="spellStart"/>
      <w:r>
        <w:t>Aplicação</w:t>
      </w:r>
      <w:proofErr w:type="spellEnd"/>
      <w:r>
        <w:t xml:space="preserve">: </w:t>
      </w:r>
      <w:proofErr w:type="spellStart"/>
      <w:r>
        <w:t>distribuição</w:t>
      </w:r>
      <w:proofErr w:type="spellEnd"/>
      <w:r>
        <w:t xml:space="preserve"> AC normal </w:t>
      </w:r>
      <w:proofErr w:type="gramStart"/>
      <w:r>
        <w:t>para Topside</w:t>
      </w:r>
      <w:proofErr w:type="gramEnd"/>
      <w:r>
        <w:t xml:space="preserve"> (</w:t>
      </w:r>
      <w:proofErr w:type="spellStart"/>
      <w:r>
        <w:t>painéis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, </w:t>
      </w:r>
      <w:proofErr w:type="spellStart"/>
      <w:r>
        <w:t>iluminação</w:t>
      </w:r>
      <w:proofErr w:type="spellEnd"/>
      <w:r>
        <w:t xml:space="preserve">, </w:t>
      </w:r>
      <w:proofErr w:type="spellStart"/>
      <w:r>
        <w:t>pequenas</w:t>
      </w:r>
      <w:proofErr w:type="spellEnd"/>
      <w:r>
        <w:t xml:space="preserve"> cargas)</w:t>
      </w:r>
    </w:p>
    <w:p w14:paraId="3541498F" w14:textId="77777777" w:rsidR="00C03E0C" w:rsidRDefault="00C03E0C" w:rsidP="00C03E0C">
      <w:pPr>
        <w:pStyle w:val="Ttulo3"/>
      </w:pPr>
      <w:proofErr w:type="spellStart"/>
      <w:r>
        <w:t>Alimentadores</w:t>
      </w:r>
      <w:proofErr w:type="spellEnd"/>
      <w:r>
        <w:t xml:space="preserve"> / Entradas</w:t>
      </w:r>
    </w:p>
    <w:p w14:paraId="24AFCAB1" w14:textId="77777777" w:rsidR="00C03E0C" w:rsidRDefault="00C03E0C" w:rsidP="00C03E0C">
      <w:r>
        <w:t xml:space="preserve">- </w:t>
      </w:r>
      <w:proofErr w:type="spellStart"/>
      <w:r>
        <w:t>Alimentação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dos </w:t>
      </w:r>
      <w:proofErr w:type="spellStart"/>
      <w:r>
        <w:t>painéis</w:t>
      </w:r>
      <w:proofErr w:type="spellEnd"/>
      <w:r>
        <w:t xml:space="preserve"> 480 V (PN-5143004/PN-5143007) via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dedicados</w:t>
      </w:r>
      <w:proofErr w:type="spellEnd"/>
    </w:p>
    <w:p w14:paraId="06FFB6AE" w14:textId="77777777" w:rsidR="00C03E0C" w:rsidRDefault="00C03E0C" w:rsidP="00C03E0C">
      <w:r>
        <w:t xml:space="preserve">- Entrada </w:t>
      </w:r>
      <w:proofErr w:type="spellStart"/>
      <w:r>
        <w:t>pelo</w:t>
      </w:r>
      <w:proofErr w:type="spellEnd"/>
      <w:r>
        <w:t xml:space="preserve"> conjunto de </w:t>
      </w:r>
      <w:proofErr w:type="spellStart"/>
      <w:r>
        <w:t>transformadores</w:t>
      </w:r>
      <w:proofErr w:type="spellEnd"/>
      <w:r>
        <w:t xml:space="preserve"> TF-5143020B/TF-5143021B (</w:t>
      </w:r>
      <w:proofErr w:type="spellStart"/>
      <w:r>
        <w:t>lado</w:t>
      </w:r>
      <w:proofErr w:type="spellEnd"/>
      <w:r>
        <w:t xml:space="preserve"> de Bus B)</w:t>
      </w:r>
    </w:p>
    <w:p w14:paraId="1B0FE48A" w14:textId="77777777" w:rsidR="00C03E0C" w:rsidRDefault="00C03E0C" w:rsidP="00C03E0C">
      <w:pPr>
        <w:pStyle w:val="Ttulo3"/>
      </w:pPr>
      <w:r>
        <w:t xml:space="preserve">Cargas / </w:t>
      </w:r>
      <w:proofErr w:type="spellStart"/>
      <w:r>
        <w:t>Saídas</w:t>
      </w:r>
      <w:proofErr w:type="spellEnd"/>
    </w:p>
    <w:p w14:paraId="4BBF45DE" w14:textId="77777777" w:rsidR="00C03E0C" w:rsidRDefault="00C03E0C" w:rsidP="00C03E0C">
      <w:r>
        <w:t xml:space="preserve">- </w:t>
      </w:r>
      <w:proofErr w:type="spellStart"/>
      <w:r>
        <w:t>Painéis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normais</w:t>
      </w:r>
      <w:proofErr w:type="spellEnd"/>
      <w:r>
        <w:t xml:space="preserve"> (PS IDE), </w:t>
      </w:r>
      <w:proofErr w:type="spellStart"/>
      <w:r>
        <w:t>laboratórios</w:t>
      </w:r>
      <w:proofErr w:type="spellEnd"/>
      <w:r>
        <w:t xml:space="preserve"> e cargas </w:t>
      </w:r>
      <w:proofErr w:type="spellStart"/>
      <w:r>
        <w:t>auxiliares</w:t>
      </w:r>
      <w:proofErr w:type="spellEnd"/>
      <w:r>
        <w:t xml:space="preserve"> de </w:t>
      </w:r>
      <w:proofErr w:type="spellStart"/>
      <w:r>
        <w:t>processo</w:t>
      </w:r>
      <w:proofErr w:type="spellEnd"/>
      <w:r>
        <w:t xml:space="preserve"> 220 VAC</w:t>
      </w:r>
    </w:p>
    <w:p w14:paraId="03E83749" w14:textId="77777777" w:rsidR="00C03E0C" w:rsidRDefault="00C03E0C" w:rsidP="00C03E0C">
      <w:r>
        <w:t xml:space="preserve">- </w:t>
      </w:r>
      <w:proofErr w:type="spellStart"/>
      <w:r>
        <w:t>Módulos</w:t>
      </w:r>
      <w:proofErr w:type="spellEnd"/>
      <w:r>
        <w:t xml:space="preserve"> e </w:t>
      </w:r>
      <w:proofErr w:type="spellStart"/>
      <w:r>
        <w:t>subquadros</w:t>
      </w:r>
      <w:proofErr w:type="spellEnd"/>
      <w:r>
        <w:t xml:space="preserve"> </w:t>
      </w:r>
      <w:proofErr w:type="spellStart"/>
      <w:r>
        <w:t>listados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(PL- e M- </w:t>
      </w:r>
      <w:proofErr w:type="spellStart"/>
      <w:r>
        <w:t>referências</w:t>
      </w:r>
      <w:proofErr w:type="spellEnd"/>
      <w:r>
        <w:t>)</w:t>
      </w:r>
    </w:p>
    <w:p w14:paraId="7E9D92A1" w14:textId="77777777" w:rsidR="00C03E0C" w:rsidRDefault="00C03E0C" w:rsidP="00C03E0C">
      <w:pPr>
        <w:pStyle w:val="Ttulo3"/>
      </w:pPr>
      <w:proofErr w:type="spellStart"/>
      <w:r>
        <w:t>Transformadores</w:t>
      </w:r>
      <w:proofErr w:type="spellEnd"/>
      <w:r>
        <w:t xml:space="preserve"> </w:t>
      </w:r>
      <w:proofErr w:type="spellStart"/>
      <w:r>
        <w:t>Associados</w:t>
      </w:r>
      <w:proofErr w:type="spellEnd"/>
    </w:p>
    <w:p w14:paraId="7E0F23A5" w14:textId="77777777" w:rsidR="00C03E0C" w:rsidRDefault="00C03E0C" w:rsidP="00C03E0C">
      <w:r>
        <w:t>- TF-5143020B – 480/220 V, 260 kVA (AN), Z = 5%</w:t>
      </w:r>
    </w:p>
    <w:p w14:paraId="25D76635" w14:textId="77777777" w:rsidR="00C03E0C" w:rsidRDefault="00C03E0C" w:rsidP="00C03E0C">
      <w:r>
        <w:t>- TF-5143021B – 480/220 V, 260 kVA (AN), Z = 5%</w:t>
      </w:r>
    </w:p>
    <w:p w14:paraId="5378BD12" w14:textId="77777777" w:rsidR="00C03E0C" w:rsidRDefault="00C03E0C" w:rsidP="00C03E0C">
      <w:pPr>
        <w:pStyle w:val="Ttulo3"/>
      </w:pP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59FA2FC2" w14:textId="77777777" w:rsidR="00C03E0C" w:rsidRDefault="00C03E0C" w:rsidP="00C03E0C">
      <w:r>
        <w:t xml:space="preserve">- </w:t>
      </w:r>
      <w:proofErr w:type="spellStart"/>
      <w:r>
        <w:t>Disjuntores</w:t>
      </w:r>
      <w:proofErr w:type="spellEnd"/>
      <w:r>
        <w:t xml:space="preserve"> de entrada 220 V AC por </w:t>
      </w:r>
      <w:proofErr w:type="spellStart"/>
      <w:r>
        <w:t>trafo</w:t>
      </w:r>
      <w:proofErr w:type="spellEnd"/>
    </w:p>
    <w:p w14:paraId="6E07059B" w14:textId="77777777" w:rsidR="00C03E0C" w:rsidRDefault="00C03E0C" w:rsidP="00C03E0C">
      <w:r>
        <w:t xml:space="preserve">- </w:t>
      </w:r>
      <w:proofErr w:type="spellStart"/>
      <w:r>
        <w:t>Saídas</w:t>
      </w:r>
      <w:proofErr w:type="spellEnd"/>
      <w:r>
        <w:t xml:space="preserve"> por </w:t>
      </w:r>
      <w:proofErr w:type="spellStart"/>
      <w:r>
        <w:t>alimentadores</w:t>
      </w:r>
      <w:proofErr w:type="spellEnd"/>
      <w:r>
        <w:t xml:space="preserve"> </w:t>
      </w:r>
      <w:proofErr w:type="spellStart"/>
      <w:r>
        <w:t>dedicados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220 V</w:t>
      </w:r>
    </w:p>
    <w:p w14:paraId="1E6F0D3D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</w:p>
    <w:p w14:paraId="255B8F70" w14:textId="77777777" w:rsidR="00C03E0C" w:rsidRDefault="00C03E0C" w:rsidP="00C03E0C">
      <w:r>
        <w:t xml:space="preserve">- </w:t>
      </w:r>
      <w:proofErr w:type="spellStart"/>
      <w:r>
        <w:t>Interligação</w:t>
      </w:r>
      <w:proofErr w:type="spellEnd"/>
      <w:r>
        <w:t xml:space="preserve"> com </w:t>
      </w:r>
      <w:proofErr w:type="spellStart"/>
      <w:r>
        <w:t>pacotes</w:t>
      </w:r>
      <w:proofErr w:type="spellEnd"/>
      <w:r>
        <w:t xml:space="preserve"> e </w:t>
      </w:r>
      <w:proofErr w:type="spellStart"/>
      <w:r>
        <w:t>quadros</w:t>
      </w:r>
      <w:proofErr w:type="spellEnd"/>
      <w:r>
        <w:t xml:space="preserve"> 220 V do Topside (</w:t>
      </w:r>
      <w:proofErr w:type="spellStart"/>
      <w:r>
        <w:t>ver</w:t>
      </w:r>
      <w:proofErr w:type="spellEnd"/>
      <w:r>
        <w:t xml:space="preserve"> </w:t>
      </w:r>
      <w:proofErr w:type="spellStart"/>
      <w:r>
        <w:t>referências</w:t>
      </w:r>
      <w:proofErr w:type="spellEnd"/>
      <w:r>
        <w:t xml:space="preserve"> PL- e M- no </w:t>
      </w:r>
      <w:proofErr w:type="spellStart"/>
      <w:r>
        <w:t>diagrama</w:t>
      </w:r>
      <w:proofErr w:type="spellEnd"/>
      <w:r>
        <w:t>)</w:t>
      </w:r>
    </w:p>
    <w:p w14:paraId="449A90F5" w14:textId="77777777" w:rsidR="00C03E0C" w:rsidRDefault="00C03E0C" w:rsidP="00C03E0C">
      <w:r>
        <w:t xml:space="preserve">- </w:t>
      </w:r>
      <w:proofErr w:type="spellStart"/>
      <w:r>
        <w:t>Relação</w:t>
      </w:r>
      <w:proofErr w:type="spellEnd"/>
      <w:r>
        <w:t xml:space="preserve"> com PN-5143001/04/07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480 V e </w:t>
      </w:r>
      <w:proofErr w:type="spellStart"/>
      <w:r>
        <w:t>trafos</w:t>
      </w:r>
      <w:proofErr w:type="spellEnd"/>
      <w:r>
        <w:t xml:space="preserve"> 480→220 V</w:t>
      </w:r>
    </w:p>
    <w:p w14:paraId="78B7D59A" w14:textId="77777777" w:rsidR="00C03E0C" w:rsidRDefault="00C03E0C" w:rsidP="00C03E0C">
      <w:pPr>
        <w:pStyle w:val="Ttulo3"/>
      </w:pPr>
      <w:proofErr w:type="spellStart"/>
      <w:r>
        <w:t>Fluxos</w:t>
      </w:r>
      <w:proofErr w:type="spellEnd"/>
      <w:r>
        <w:t xml:space="preserve"> e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Operação</w:t>
      </w:r>
      <w:proofErr w:type="spellEnd"/>
    </w:p>
    <w:p w14:paraId="3F8A638A" w14:textId="77777777" w:rsidR="00C03E0C" w:rsidRDefault="00C03E0C" w:rsidP="00C03E0C">
      <w:r>
        <w:t xml:space="preserve">- Normal: </w:t>
      </w:r>
      <w:proofErr w:type="spellStart"/>
      <w:r>
        <w:t>alimentação</w:t>
      </w:r>
      <w:proofErr w:type="spellEnd"/>
      <w:r>
        <w:t xml:space="preserve"> por um dos </w:t>
      </w:r>
      <w:proofErr w:type="spellStart"/>
      <w:r>
        <w:t>trafos</w:t>
      </w:r>
      <w:proofErr w:type="spellEnd"/>
      <w:r>
        <w:t xml:space="preserve"> (</w:t>
      </w:r>
      <w:proofErr w:type="spellStart"/>
      <w:r>
        <w:t>lado</w:t>
      </w:r>
      <w:proofErr w:type="spellEnd"/>
      <w:r>
        <w:t xml:space="preserve"> B) com </w:t>
      </w:r>
      <w:proofErr w:type="spellStart"/>
      <w:r>
        <w:t>redundância</w:t>
      </w:r>
      <w:proofErr w:type="spellEnd"/>
      <w:r>
        <w:t xml:space="preserve"> </w:t>
      </w:r>
      <w:proofErr w:type="spellStart"/>
      <w:r>
        <w:t>disponível</w:t>
      </w:r>
      <w:proofErr w:type="spellEnd"/>
    </w:p>
    <w:p w14:paraId="3B1982DE" w14:textId="77777777" w:rsidR="00C03E0C" w:rsidRDefault="00C03E0C" w:rsidP="00C03E0C">
      <w:r>
        <w:t xml:space="preserve">- </w:t>
      </w:r>
      <w:proofErr w:type="spellStart"/>
      <w:r>
        <w:t>Contingência</w:t>
      </w:r>
      <w:proofErr w:type="spellEnd"/>
      <w:r>
        <w:t xml:space="preserve">: </w:t>
      </w:r>
      <w:proofErr w:type="spellStart"/>
      <w:r>
        <w:t>transferência</w:t>
      </w:r>
      <w:proofErr w:type="spellEnd"/>
      <w:r>
        <w:t xml:space="preserve"> entre </w:t>
      </w:r>
      <w:proofErr w:type="spellStart"/>
      <w:r>
        <w:t>trafos</w:t>
      </w:r>
      <w:proofErr w:type="spellEnd"/>
      <w:r>
        <w:t xml:space="preserve"> e, se </w:t>
      </w:r>
      <w:proofErr w:type="spellStart"/>
      <w:r>
        <w:t>necessário</w:t>
      </w:r>
      <w:proofErr w:type="spellEnd"/>
      <w:r>
        <w:t xml:space="preserve">, </w:t>
      </w:r>
      <w:proofErr w:type="spellStart"/>
      <w:r>
        <w:t>transferência</w:t>
      </w:r>
      <w:proofErr w:type="spellEnd"/>
      <w:r>
        <w:t xml:space="preserve"> upstream 480 V</w:t>
      </w:r>
    </w:p>
    <w:p w14:paraId="5CBE6167" w14:textId="77777777" w:rsidR="00C03E0C" w:rsidRDefault="00C03E0C" w:rsidP="00C03E0C">
      <w:pPr>
        <w:pStyle w:val="Ttulo3"/>
      </w:pPr>
      <w:proofErr w:type="spellStart"/>
      <w:r>
        <w:lastRenderedPageBreak/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</w:p>
    <w:p w14:paraId="0EAB95B2" w14:textId="77777777" w:rsidR="00C03E0C" w:rsidRDefault="00C03E0C" w:rsidP="00C03E0C">
      <w:r>
        <w:t xml:space="preserve">- </w:t>
      </w:r>
      <w:proofErr w:type="spellStart"/>
      <w:r>
        <w:t>Coordenar</w:t>
      </w:r>
      <w:proofErr w:type="spellEnd"/>
      <w:r>
        <w:t xml:space="preserve"> </w:t>
      </w:r>
      <w:proofErr w:type="spellStart"/>
      <w:r>
        <w:t>seletividade</w:t>
      </w:r>
      <w:proofErr w:type="spellEnd"/>
      <w:r>
        <w:t xml:space="preserve"> com upstream 480 V e IMDs/EFIs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gerais</w:t>
      </w:r>
      <w:proofErr w:type="spellEnd"/>
    </w:p>
    <w:p w14:paraId="679A8901" w14:textId="77777777" w:rsidR="00C03E0C" w:rsidRDefault="00C03E0C" w:rsidP="00C03E0C">
      <w:r>
        <w:t xml:space="preserve">-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cruzadas</w:t>
      </w:r>
      <w:proofErr w:type="spellEnd"/>
      <w:r>
        <w:t>: I-DE-3010.1Y-5140-946-P4X-002 (220 V Systems), I-ET-3010.00-5140-700-P4X-001</w:t>
      </w:r>
    </w:p>
    <w:p w14:paraId="2E86E62C" w14:textId="77777777" w:rsidR="00C03E0C" w:rsidRDefault="00C03E0C" w:rsidP="00C03E0C">
      <w:pPr>
        <w:pStyle w:val="Ttulo1"/>
      </w:pPr>
      <w:r>
        <w:t>HULL (</w:t>
      </w:r>
      <w:proofErr w:type="spellStart"/>
      <w:r>
        <w:t>continuação</w:t>
      </w:r>
      <w:proofErr w:type="spellEnd"/>
      <w:r>
        <w:t>)</w:t>
      </w:r>
    </w:p>
    <w:p w14:paraId="0838F4AA" w14:textId="77777777" w:rsidR="00C03E0C" w:rsidRDefault="00C03E0C" w:rsidP="00C03E0C">
      <w:pPr>
        <w:pStyle w:val="Ttulo2"/>
      </w:pPr>
      <w:r>
        <w:t>PN-5143510 – MV Hull MCC 6.6 kV</w:t>
      </w:r>
    </w:p>
    <w:p w14:paraId="0C0EC699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2DE58ED6" w14:textId="77777777" w:rsidR="00C03E0C" w:rsidRDefault="00C03E0C" w:rsidP="00C03E0C">
      <w:r>
        <w:t xml:space="preserve">- MCC de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– 6.6 kV, 3Φ, 60 Hz</w:t>
      </w:r>
    </w:p>
    <w:p w14:paraId="5AA56482" w14:textId="77777777" w:rsidR="00C03E0C" w:rsidRDefault="00C03E0C" w:rsidP="00C03E0C">
      <w:r>
        <w:t xml:space="preserve">- </w:t>
      </w:r>
      <w:proofErr w:type="spellStart"/>
      <w:r>
        <w:t>Domínio</w:t>
      </w:r>
      <w:proofErr w:type="spellEnd"/>
      <w:r>
        <w:t>: Hull</w:t>
      </w:r>
    </w:p>
    <w:p w14:paraId="160DB4FB" w14:textId="77777777" w:rsidR="00C03E0C" w:rsidRDefault="00C03E0C" w:rsidP="00C03E0C">
      <w:pPr>
        <w:pStyle w:val="Ttulo3"/>
      </w:pPr>
      <w:r>
        <w:t xml:space="preserve">De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alimentação</w:t>
      </w:r>
      <w:proofErr w:type="spellEnd"/>
    </w:p>
    <w:p w14:paraId="26E4CE49" w14:textId="77777777" w:rsidR="00C03E0C" w:rsidRDefault="00C03E0C" w:rsidP="00C03E0C">
      <w:r>
        <w:t xml:space="preserve">- </w:t>
      </w:r>
      <w:proofErr w:type="spellStart"/>
      <w:r>
        <w:t>Geradores</w:t>
      </w:r>
      <w:proofErr w:type="spellEnd"/>
      <w:r>
        <w:t xml:space="preserve"> Hull GE-UG-5262502A e GE-UG-5262502B (6.6 kV)</w:t>
      </w:r>
    </w:p>
    <w:p w14:paraId="32CA9CD7" w14:textId="77777777" w:rsidR="00C03E0C" w:rsidRDefault="00C03E0C" w:rsidP="00C03E0C">
      <w:r>
        <w:t xml:space="preserve">- </w:t>
      </w:r>
      <w:proofErr w:type="spellStart"/>
      <w:r>
        <w:t>Possibilidade</w:t>
      </w:r>
      <w:proofErr w:type="spellEnd"/>
      <w:r>
        <w:t xml:space="preserve"> de </w:t>
      </w:r>
      <w:proofErr w:type="spellStart"/>
      <w:r>
        <w:t>paralelismo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 xml:space="preserve"> com Main Generation via TF-5143501A/B (</w:t>
      </w:r>
      <w:proofErr w:type="spellStart"/>
      <w:r>
        <w:t>Função</w:t>
      </w:r>
      <w:proofErr w:type="spellEnd"/>
      <w:r>
        <w:t xml:space="preserve"> 25)</w:t>
      </w:r>
    </w:p>
    <w:p w14:paraId="21EFA12D" w14:textId="77777777" w:rsidR="00C03E0C" w:rsidRDefault="00C03E0C" w:rsidP="00C03E0C">
      <w:pPr>
        <w:pStyle w:val="Ttulo3"/>
      </w:pPr>
      <w:r>
        <w:t xml:space="preserve">Para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/ Cargas e </w:t>
      </w:r>
      <w:proofErr w:type="spellStart"/>
      <w:r>
        <w:t>Derivações</w:t>
      </w:r>
      <w:proofErr w:type="spellEnd"/>
    </w:p>
    <w:p w14:paraId="0106F040" w14:textId="77777777" w:rsidR="00C03E0C" w:rsidRDefault="00C03E0C" w:rsidP="00C03E0C">
      <w:r>
        <w:t xml:space="preserve">- </w:t>
      </w:r>
      <w:proofErr w:type="spellStart"/>
      <w:r>
        <w:t>Primários</w:t>
      </w:r>
      <w:proofErr w:type="spellEnd"/>
      <w:r>
        <w:t xml:space="preserve"> dos TF-5143502A/B (6.6 → 0.48/0.48 kV)</w:t>
      </w:r>
    </w:p>
    <w:p w14:paraId="023B83DF" w14:textId="77777777" w:rsidR="00C03E0C" w:rsidRDefault="00C03E0C" w:rsidP="00C03E0C">
      <w:r>
        <w:t xml:space="preserve">- </w:t>
      </w:r>
      <w:proofErr w:type="spellStart"/>
      <w:r>
        <w:t>Primários</w:t>
      </w:r>
      <w:proofErr w:type="spellEnd"/>
      <w:r>
        <w:t xml:space="preserve"> dos TF-5143503A/B (6.6 → 0.48/0.48 kV)</w:t>
      </w:r>
    </w:p>
    <w:p w14:paraId="403EB377" w14:textId="77777777" w:rsidR="00C03E0C" w:rsidRDefault="00C03E0C" w:rsidP="00C03E0C">
      <w:r>
        <w:t xml:space="preserve">- </w:t>
      </w:r>
      <w:proofErr w:type="spellStart"/>
      <w:r>
        <w:t>Saídas</w:t>
      </w:r>
      <w:proofErr w:type="spellEnd"/>
      <w:r>
        <w:t xml:space="preserve"> </w:t>
      </w:r>
      <w:proofErr w:type="spellStart"/>
      <w:r>
        <w:t>dedicadas</w:t>
      </w:r>
      <w:proofErr w:type="spellEnd"/>
      <w:r>
        <w:t xml:space="preserve"> a </w:t>
      </w:r>
      <w:proofErr w:type="spellStart"/>
      <w:r>
        <w:t>serviços</w:t>
      </w:r>
      <w:proofErr w:type="spellEnd"/>
      <w:r>
        <w:t xml:space="preserve"> Hull </w:t>
      </w:r>
      <w:proofErr w:type="spellStart"/>
      <w:r>
        <w:t>em</w:t>
      </w:r>
      <w:proofErr w:type="spellEnd"/>
      <w:r>
        <w:t xml:space="preserve"> 6.6 kV (ex.: Sea Water Lift Pumps – </w:t>
      </w:r>
      <w:proofErr w:type="spellStart"/>
      <w:r>
        <w:t>ver</w:t>
      </w:r>
      <w:proofErr w:type="spellEnd"/>
      <w:r>
        <w:t xml:space="preserve"> Nota 24)</w:t>
      </w:r>
    </w:p>
    <w:p w14:paraId="4077BD13" w14:textId="77777777" w:rsidR="00C03E0C" w:rsidRDefault="00C03E0C" w:rsidP="00C03E0C">
      <w:pPr>
        <w:pStyle w:val="Ttulo3"/>
      </w:pPr>
      <w:proofErr w:type="spellStart"/>
      <w:r>
        <w:t>Transformadores</w:t>
      </w:r>
      <w:proofErr w:type="spellEnd"/>
      <w:r>
        <w:t xml:space="preserve"> </w:t>
      </w:r>
      <w:proofErr w:type="spellStart"/>
      <w:r>
        <w:t>Associados</w:t>
      </w:r>
      <w:proofErr w:type="spellEnd"/>
    </w:p>
    <w:p w14:paraId="4C9D4F27" w14:textId="77777777" w:rsidR="00C03E0C" w:rsidRDefault="00C03E0C" w:rsidP="00C03E0C">
      <w:r>
        <w:t xml:space="preserve">- TF-5143502A/B – 6.6/0.48/0.48 kV 5000-2500-2500 kVA (AN) / 6250-3125-3125 kVA (AF), </w:t>
      </w:r>
      <w:proofErr w:type="spellStart"/>
      <w:r>
        <w:t>Zps</w:t>
      </w:r>
      <w:proofErr w:type="spellEnd"/>
      <w:r>
        <w:t>=</w:t>
      </w:r>
      <w:proofErr w:type="spellStart"/>
      <w:r>
        <w:t>Zpt</w:t>
      </w:r>
      <w:proofErr w:type="spellEnd"/>
      <w:r>
        <w:t xml:space="preserve">=10%, </w:t>
      </w:r>
      <w:proofErr w:type="spellStart"/>
      <w:r>
        <w:t>Zst</w:t>
      </w:r>
      <w:proofErr w:type="spellEnd"/>
      <w:r>
        <w:t>=20%, Dy1y1 (base 2500 kVA)</w:t>
      </w:r>
    </w:p>
    <w:p w14:paraId="49F26F6C" w14:textId="77777777" w:rsidR="00C03E0C" w:rsidRDefault="00C03E0C" w:rsidP="00C03E0C">
      <w:r>
        <w:t xml:space="preserve">- TF-5143503A/B – 6.6/0.48/0.48 kV 4000-2000-2000 kVA (AN) / 5000-2500-2500 kVA (AF), </w:t>
      </w:r>
      <w:proofErr w:type="spellStart"/>
      <w:r>
        <w:t>Zps</w:t>
      </w:r>
      <w:proofErr w:type="spellEnd"/>
      <w:r>
        <w:t>=</w:t>
      </w:r>
      <w:proofErr w:type="spellStart"/>
      <w:r>
        <w:t>Zpt</w:t>
      </w:r>
      <w:proofErr w:type="spellEnd"/>
      <w:r>
        <w:t xml:space="preserve">=10%, </w:t>
      </w:r>
      <w:proofErr w:type="spellStart"/>
      <w:r>
        <w:t>Zst</w:t>
      </w:r>
      <w:proofErr w:type="spellEnd"/>
      <w:r>
        <w:t>=20%, Dy1y1 (base 2000 kVA)</w:t>
      </w:r>
    </w:p>
    <w:p w14:paraId="74A95D6B" w14:textId="77777777" w:rsidR="00C03E0C" w:rsidRDefault="00C03E0C" w:rsidP="00C03E0C">
      <w:pPr>
        <w:pStyle w:val="Ttulo3"/>
      </w:pP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2071D440" w14:textId="77777777" w:rsidR="00C03E0C" w:rsidRDefault="00C03E0C" w:rsidP="00C03E0C">
      <w:r>
        <w:t xml:space="preserve">- Incoming por </w:t>
      </w:r>
      <w:proofErr w:type="spellStart"/>
      <w:r>
        <w:t>geradores</w:t>
      </w:r>
      <w:proofErr w:type="spellEnd"/>
      <w:r>
        <w:t xml:space="preserve"> Hull (A/B) com </w:t>
      </w:r>
      <w:proofErr w:type="spellStart"/>
      <w:r>
        <w:t>checagem</w:t>
      </w:r>
      <w:proofErr w:type="spellEnd"/>
      <w:r>
        <w:t xml:space="preserve"> de </w:t>
      </w:r>
      <w:proofErr w:type="spellStart"/>
      <w:r>
        <w:t>sincronismo</w:t>
      </w:r>
      <w:proofErr w:type="spellEnd"/>
      <w:r>
        <w:t xml:space="preserve"> (</w:t>
      </w:r>
      <w:proofErr w:type="spellStart"/>
      <w:r>
        <w:t>Função</w:t>
      </w:r>
      <w:proofErr w:type="spellEnd"/>
      <w:r>
        <w:t xml:space="preserve"> 25)</w:t>
      </w:r>
    </w:p>
    <w:p w14:paraId="49E850D3" w14:textId="77777777" w:rsidR="00C03E0C" w:rsidRDefault="00C03E0C" w:rsidP="00C03E0C">
      <w:r>
        <w:t xml:space="preserve">- Ties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arranjos</w:t>
      </w:r>
      <w:proofErr w:type="spellEnd"/>
      <w:r>
        <w:t xml:space="preserve"> do MCC e </w:t>
      </w:r>
      <w:proofErr w:type="spellStart"/>
      <w:r>
        <w:t>interligação</w:t>
      </w:r>
      <w:proofErr w:type="spellEnd"/>
      <w:r>
        <w:t xml:space="preserve"> com 13.8 kV por </w:t>
      </w:r>
      <w:proofErr w:type="spellStart"/>
      <w:r>
        <w:t>transformadores</w:t>
      </w:r>
      <w:proofErr w:type="spellEnd"/>
    </w:p>
    <w:p w14:paraId="7071839E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(</w:t>
      </w:r>
      <w:proofErr w:type="gramStart"/>
      <w:r>
        <w:t>para Topside</w:t>
      </w:r>
      <w:proofErr w:type="gramEnd"/>
      <w:r>
        <w:t xml:space="preserve"> / Outros)</w:t>
      </w:r>
    </w:p>
    <w:p w14:paraId="4DD343DA" w14:textId="77777777" w:rsidR="00C03E0C" w:rsidRDefault="00C03E0C" w:rsidP="00C03E0C">
      <w:r>
        <w:t xml:space="preserve">- </w:t>
      </w:r>
      <w:proofErr w:type="spellStart"/>
      <w:r>
        <w:t>Paralelismo</w:t>
      </w:r>
      <w:proofErr w:type="spellEnd"/>
      <w:r>
        <w:t xml:space="preserve"> com </w:t>
      </w:r>
      <w:proofErr w:type="spellStart"/>
      <w:r>
        <w:t>geração</w:t>
      </w:r>
      <w:proofErr w:type="spellEnd"/>
      <w:r>
        <w:t xml:space="preserve"> principal (via TF-5143501A/B)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autorizado</w:t>
      </w:r>
      <w:proofErr w:type="spellEnd"/>
      <w:r>
        <w:t xml:space="preserve"> (</w:t>
      </w:r>
      <w:proofErr w:type="spellStart"/>
      <w:r>
        <w:t>Função</w:t>
      </w:r>
      <w:proofErr w:type="spellEnd"/>
      <w:r>
        <w:t xml:space="preserve"> 25)</w:t>
      </w:r>
    </w:p>
    <w:p w14:paraId="3CDEDAFC" w14:textId="77777777" w:rsidR="00C03E0C" w:rsidRDefault="00C03E0C" w:rsidP="00C03E0C">
      <w:r>
        <w:t xml:space="preserve">- </w:t>
      </w:r>
      <w:proofErr w:type="spellStart"/>
      <w:r>
        <w:t>Sinais</w:t>
      </w:r>
      <w:proofErr w:type="spellEnd"/>
      <w:r>
        <w:t xml:space="preserve"> de </w:t>
      </w:r>
      <w:proofErr w:type="spellStart"/>
      <w:r>
        <w:t>sincronismo</w:t>
      </w:r>
      <w:proofErr w:type="spellEnd"/>
      <w:r>
        <w:t xml:space="preserve"> (25) </w:t>
      </w:r>
      <w:proofErr w:type="spellStart"/>
      <w:r>
        <w:t>nos</w:t>
      </w:r>
      <w:proofErr w:type="spellEnd"/>
      <w:r>
        <w:t xml:space="preserve"> incoming/tie (</w:t>
      </w:r>
      <w:proofErr w:type="spellStart"/>
      <w:r>
        <w:t>ver</w:t>
      </w:r>
      <w:proofErr w:type="spellEnd"/>
      <w:r>
        <w:t xml:space="preserve"> Nota 21)</w:t>
      </w:r>
    </w:p>
    <w:p w14:paraId="4C83D8C0" w14:textId="77777777" w:rsidR="00C03E0C" w:rsidRDefault="00C03E0C" w:rsidP="00C03E0C">
      <w:pPr>
        <w:pStyle w:val="Ttulo3"/>
      </w:pPr>
      <w:proofErr w:type="spellStart"/>
      <w:r>
        <w:lastRenderedPageBreak/>
        <w:t>Manobras</w:t>
      </w:r>
      <w:proofErr w:type="spellEnd"/>
      <w:r>
        <w:t xml:space="preserve"> e </w:t>
      </w:r>
      <w:proofErr w:type="spellStart"/>
      <w:r>
        <w:t>Intertravamentos</w:t>
      </w:r>
      <w:proofErr w:type="spellEnd"/>
    </w:p>
    <w:p w14:paraId="791F2A78" w14:textId="77777777" w:rsidR="00C03E0C" w:rsidRDefault="00C03E0C" w:rsidP="00C03E0C">
      <w:r>
        <w:t xml:space="preserve">- </w:t>
      </w:r>
      <w:proofErr w:type="spellStart"/>
      <w:r>
        <w:t>Transferência</w:t>
      </w:r>
      <w:proofErr w:type="spellEnd"/>
      <w:r>
        <w:t xml:space="preserve"> entre </w:t>
      </w:r>
      <w:proofErr w:type="spellStart"/>
      <w:r>
        <w:t>seções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disponibilidade</w:t>
      </w:r>
      <w:proofErr w:type="spellEnd"/>
      <w:r>
        <w:t xml:space="preserve"> dos </w:t>
      </w:r>
      <w:proofErr w:type="spellStart"/>
      <w:r>
        <w:t>geradores</w:t>
      </w:r>
      <w:proofErr w:type="spellEnd"/>
      <w:r>
        <w:t xml:space="preserve"> Hull</w:t>
      </w:r>
    </w:p>
    <w:p w14:paraId="3BAD2CF0" w14:textId="77777777" w:rsidR="00C03E0C" w:rsidRDefault="00C03E0C" w:rsidP="00C03E0C">
      <w:r>
        <w:t xml:space="preserve">- </w:t>
      </w:r>
      <w:proofErr w:type="spellStart"/>
      <w:r>
        <w:t>Bloqueios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paralelismo</w:t>
      </w:r>
      <w:proofErr w:type="spellEnd"/>
      <w:r>
        <w:t xml:space="preserve"> </w:t>
      </w:r>
      <w:proofErr w:type="spellStart"/>
      <w:r>
        <w:t>indevido</w:t>
      </w:r>
      <w:proofErr w:type="spellEnd"/>
      <w:r>
        <w:t xml:space="preserve"> com outros </w:t>
      </w:r>
      <w:proofErr w:type="spellStart"/>
      <w:r>
        <w:t>secundários</w:t>
      </w:r>
      <w:proofErr w:type="spellEnd"/>
      <w:r>
        <w:t>/</w:t>
      </w:r>
      <w:proofErr w:type="spellStart"/>
      <w:r>
        <w:t>terciários</w:t>
      </w:r>
      <w:proofErr w:type="spellEnd"/>
      <w:r>
        <w:t xml:space="preserve"> (</w:t>
      </w:r>
      <w:proofErr w:type="spellStart"/>
      <w:r>
        <w:t>Notas</w:t>
      </w:r>
      <w:proofErr w:type="spellEnd"/>
      <w:r>
        <w:t xml:space="preserve"> 1–2)</w:t>
      </w:r>
    </w:p>
    <w:p w14:paraId="7DA1CA07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Key One-Line)</w:t>
      </w:r>
    </w:p>
    <w:p w14:paraId="42D05C63" w14:textId="77777777" w:rsidR="00C03E0C" w:rsidRDefault="00C03E0C" w:rsidP="00C03E0C">
      <w:r>
        <w:t xml:space="preserve">- Nota 17 – Grounding HRG </w:t>
      </w:r>
      <w:proofErr w:type="spellStart"/>
      <w:r>
        <w:t>em</w:t>
      </w:r>
      <w:proofErr w:type="spellEnd"/>
      <w:r>
        <w:t xml:space="preserve"> 6.6 kV (</w:t>
      </w:r>
      <w:proofErr w:type="spellStart"/>
      <w:r>
        <w:t>neutros</w:t>
      </w:r>
      <w:proofErr w:type="spellEnd"/>
      <w:r>
        <w:t xml:space="preserve"> dos </w:t>
      </w:r>
      <w:proofErr w:type="spellStart"/>
      <w:r>
        <w:t>trafos</w:t>
      </w:r>
      <w:proofErr w:type="spellEnd"/>
      <w:r>
        <w:t xml:space="preserve"> e dos </w:t>
      </w:r>
      <w:proofErr w:type="spellStart"/>
      <w:r>
        <w:t>geradores</w:t>
      </w:r>
      <w:proofErr w:type="spellEnd"/>
      <w:r>
        <w:t xml:space="preserve"> Hull)</w:t>
      </w:r>
    </w:p>
    <w:p w14:paraId="4E7526E5" w14:textId="77777777" w:rsidR="00C03E0C" w:rsidRDefault="00C03E0C" w:rsidP="00C03E0C">
      <w:r>
        <w:t xml:space="preserve">- Nota 21 – </w:t>
      </w:r>
      <w:proofErr w:type="spellStart"/>
      <w:r>
        <w:t>Relés</w:t>
      </w:r>
      <w:proofErr w:type="spellEnd"/>
      <w:r>
        <w:t xml:space="preserve"> de </w:t>
      </w:r>
      <w:proofErr w:type="spellStart"/>
      <w:r>
        <w:t>checagem</w:t>
      </w:r>
      <w:proofErr w:type="spellEnd"/>
      <w:r>
        <w:t xml:space="preserve"> de </w:t>
      </w:r>
      <w:proofErr w:type="spellStart"/>
      <w:r>
        <w:t>sincronismo</w:t>
      </w:r>
      <w:proofErr w:type="spellEnd"/>
      <w:r>
        <w:t xml:space="preserve"> (25) </w:t>
      </w:r>
      <w:proofErr w:type="spellStart"/>
      <w:r>
        <w:t>em</w:t>
      </w:r>
      <w:proofErr w:type="spellEnd"/>
      <w:r>
        <w:t xml:space="preserve"> PN-5143510</w:t>
      </w:r>
    </w:p>
    <w:p w14:paraId="7F61EC5D" w14:textId="77777777" w:rsidR="00C03E0C" w:rsidRDefault="00C03E0C" w:rsidP="00C03E0C">
      <w:r>
        <w:t xml:space="preserve">- Nota 24 – Outgoings de Sea Water Lift Pump com </w:t>
      </w:r>
      <w:proofErr w:type="spellStart"/>
      <w:r>
        <w:t>disjuntores</w:t>
      </w:r>
      <w:proofErr w:type="spellEnd"/>
    </w:p>
    <w:p w14:paraId="6AB5AF6F" w14:textId="77777777" w:rsidR="00C03E0C" w:rsidRDefault="00C03E0C" w:rsidP="00C03E0C">
      <w:r>
        <w:t xml:space="preserve">- Nota 26 – Hull generators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operar</w:t>
      </w:r>
      <w:proofErr w:type="spellEnd"/>
      <w:r>
        <w:t xml:space="preserve"> com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demanda</w:t>
      </w:r>
      <w:proofErr w:type="spellEnd"/>
      <w:r>
        <w:t xml:space="preserve"> e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 xml:space="preserve"> com a Main Generation via TF-5143501A/B</w:t>
      </w:r>
    </w:p>
    <w:p w14:paraId="571814B5" w14:textId="77777777" w:rsidR="00C03E0C" w:rsidRDefault="00C03E0C" w:rsidP="00C03E0C">
      <w:r>
        <w:t xml:space="preserve">- Nota 34 – </w:t>
      </w:r>
      <w:proofErr w:type="spellStart"/>
      <w:r>
        <w:t>Pré-magnetização</w:t>
      </w:r>
      <w:proofErr w:type="spellEnd"/>
      <w:r>
        <w:t xml:space="preserve"> para </w:t>
      </w:r>
      <w:proofErr w:type="spellStart"/>
      <w:r>
        <w:t>reduzir</w:t>
      </w:r>
      <w:proofErr w:type="spellEnd"/>
      <w:r>
        <w:t xml:space="preserve"> inrush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energização</w:t>
      </w:r>
      <w:proofErr w:type="spellEnd"/>
      <w:r>
        <w:t xml:space="preserve"> de </w:t>
      </w:r>
      <w:proofErr w:type="spellStart"/>
      <w:r>
        <w:t>trafos</w:t>
      </w:r>
      <w:proofErr w:type="spellEnd"/>
    </w:p>
    <w:p w14:paraId="51DF465C" w14:textId="77777777" w:rsidR="00C03E0C" w:rsidRDefault="00C03E0C" w:rsidP="00C03E0C">
      <w:pPr>
        <w:pStyle w:val="Ttulo2"/>
      </w:pPr>
      <w:r>
        <w:t>PN-5143501 – LV Auxiliary Switchgear 480 V</w:t>
      </w:r>
    </w:p>
    <w:p w14:paraId="7D9B12C2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412B866D" w14:textId="77777777" w:rsidR="00C03E0C" w:rsidRDefault="00C03E0C" w:rsidP="00C03E0C">
      <w:r>
        <w:t xml:space="preserve">- Switchgear de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– 480 V, 3Φ, 60 Hz</w:t>
      </w:r>
    </w:p>
    <w:p w14:paraId="3DD0D771" w14:textId="77777777" w:rsidR="00C03E0C" w:rsidRDefault="00C03E0C" w:rsidP="00C03E0C">
      <w:r>
        <w:t xml:space="preserve">- </w:t>
      </w:r>
      <w:proofErr w:type="spellStart"/>
      <w:r>
        <w:t>Domínio</w:t>
      </w:r>
      <w:proofErr w:type="spellEnd"/>
      <w:r>
        <w:t>: Hull</w:t>
      </w:r>
    </w:p>
    <w:p w14:paraId="0FE5EDB5" w14:textId="77777777" w:rsidR="00C03E0C" w:rsidRDefault="00C03E0C" w:rsidP="00C03E0C">
      <w:pPr>
        <w:pStyle w:val="Ttulo3"/>
      </w:pPr>
      <w:r>
        <w:t xml:space="preserve">De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alimentação</w:t>
      </w:r>
      <w:proofErr w:type="spellEnd"/>
    </w:p>
    <w:p w14:paraId="02DD0290" w14:textId="77777777" w:rsidR="00C03E0C" w:rsidRDefault="00C03E0C" w:rsidP="00C03E0C">
      <w:r>
        <w:t xml:space="preserve">- </w:t>
      </w:r>
      <w:proofErr w:type="spellStart"/>
      <w:r>
        <w:t>Secundários</w:t>
      </w:r>
      <w:proofErr w:type="spellEnd"/>
      <w:r>
        <w:t xml:space="preserve"> dos TF-5143501A/B (13.8 → 0.48/0.48 kV, 4500-2250-2250 kVA AN / 5625-2812-2812 kVA AF, Dyn1yn1; </w:t>
      </w:r>
      <w:proofErr w:type="spellStart"/>
      <w:r>
        <w:t>Zps</w:t>
      </w:r>
      <w:proofErr w:type="spellEnd"/>
      <w:r>
        <w:t>=</w:t>
      </w:r>
      <w:proofErr w:type="spellStart"/>
      <w:r>
        <w:t>Zpt</w:t>
      </w:r>
      <w:proofErr w:type="spellEnd"/>
      <w:r>
        <w:t xml:space="preserve">=9%, </w:t>
      </w:r>
      <w:proofErr w:type="spellStart"/>
      <w:r>
        <w:t>Zst</w:t>
      </w:r>
      <w:proofErr w:type="spellEnd"/>
      <w:r>
        <w:t>=18%, base 2250 kVA)</w:t>
      </w:r>
    </w:p>
    <w:p w14:paraId="73B7FE90" w14:textId="77777777" w:rsidR="00C03E0C" w:rsidRDefault="00C03E0C" w:rsidP="00C03E0C">
      <w:r>
        <w:t xml:space="preserve">- Back-feeders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(In de </w:t>
      </w:r>
      <w:proofErr w:type="spellStart"/>
      <w:r>
        <w:t>referência</w:t>
      </w:r>
      <w:proofErr w:type="spellEnd"/>
      <w:r>
        <w:t xml:space="preserve"> 3000 A)</w:t>
      </w:r>
    </w:p>
    <w:p w14:paraId="74ADD99D" w14:textId="77777777" w:rsidR="00C03E0C" w:rsidRDefault="00C03E0C" w:rsidP="00C03E0C">
      <w:pPr>
        <w:pStyle w:val="Ttulo3"/>
      </w:pPr>
      <w:r>
        <w:t xml:space="preserve">Para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/ Cargas e </w:t>
      </w:r>
      <w:proofErr w:type="spellStart"/>
      <w:r>
        <w:t>Derivações</w:t>
      </w:r>
      <w:proofErr w:type="spellEnd"/>
    </w:p>
    <w:p w14:paraId="4C82642E" w14:textId="77777777" w:rsidR="00C03E0C" w:rsidRDefault="00C03E0C" w:rsidP="00C03E0C">
      <w:r>
        <w:t>- PN-5143502 / PN-5143503 – LV Auxiliary MCC 480 V</w:t>
      </w:r>
    </w:p>
    <w:p w14:paraId="414A1433" w14:textId="77777777" w:rsidR="00C03E0C" w:rsidRDefault="00C03E0C" w:rsidP="00C03E0C">
      <w:r>
        <w:t>- PN-5148501 – LV Essential Switchgear 480 V (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, </w:t>
      </w:r>
      <w:proofErr w:type="spellStart"/>
      <w:r>
        <w:t>ver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9–11 e 21)</w:t>
      </w:r>
    </w:p>
    <w:p w14:paraId="51F5BA0C" w14:textId="77777777" w:rsidR="00C03E0C" w:rsidRDefault="00C03E0C" w:rsidP="00C03E0C">
      <w:r>
        <w:t xml:space="preserve">- UPS-5265001A/B e </w:t>
      </w:r>
      <w:proofErr w:type="spellStart"/>
      <w:r>
        <w:t>painéis</w:t>
      </w:r>
      <w:proofErr w:type="spellEnd"/>
      <w:r>
        <w:t xml:space="preserve"> </w:t>
      </w:r>
      <w:proofErr w:type="spellStart"/>
      <w:r>
        <w:t>auxiliares</w:t>
      </w:r>
      <w:proofErr w:type="spellEnd"/>
      <w:r>
        <w:t xml:space="preserve"> CB-5263501A/B, CB-5263502, etc.</w:t>
      </w:r>
    </w:p>
    <w:p w14:paraId="5AEF502D" w14:textId="77777777" w:rsidR="00C03E0C" w:rsidRDefault="00C03E0C" w:rsidP="00C03E0C">
      <w:pPr>
        <w:pStyle w:val="Ttulo3"/>
      </w:pPr>
      <w:proofErr w:type="spellStart"/>
      <w:r>
        <w:t>Transformadores</w:t>
      </w:r>
      <w:proofErr w:type="spellEnd"/>
      <w:r>
        <w:t xml:space="preserve"> </w:t>
      </w:r>
      <w:proofErr w:type="spellStart"/>
      <w:r>
        <w:t>Associados</w:t>
      </w:r>
      <w:proofErr w:type="spellEnd"/>
    </w:p>
    <w:p w14:paraId="29E3A4D1" w14:textId="77777777" w:rsidR="00C03E0C" w:rsidRDefault="00C03E0C" w:rsidP="00C03E0C">
      <w:r>
        <w:t>- TF-5143501A/B – 13.8/0.48/0.48 kV (vide dados)</w:t>
      </w:r>
    </w:p>
    <w:p w14:paraId="1D36B0EE" w14:textId="77777777" w:rsidR="00C03E0C" w:rsidRDefault="00C03E0C" w:rsidP="00C03E0C">
      <w:pPr>
        <w:pStyle w:val="Ttulo3"/>
      </w:pP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562E6D7B" w14:textId="77777777" w:rsidR="00C03E0C" w:rsidRDefault="00C03E0C" w:rsidP="00C03E0C">
      <w:r>
        <w:t>- Incoming 52-A/52-B e tie 52-C (</w:t>
      </w:r>
      <w:proofErr w:type="spellStart"/>
      <w:r>
        <w:t>configurações</w:t>
      </w:r>
      <w:proofErr w:type="spellEnd"/>
      <w:r>
        <w:t xml:space="preserve"> “L/II”)</w:t>
      </w:r>
    </w:p>
    <w:p w14:paraId="4E2AEB6A" w14:textId="77777777" w:rsidR="00C03E0C" w:rsidRDefault="00C03E0C" w:rsidP="00C03E0C">
      <w:r>
        <w:t xml:space="preserve">- Back-feeders </w:t>
      </w:r>
      <w:proofErr w:type="spellStart"/>
      <w:r>
        <w:t>dedicados</w:t>
      </w:r>
      <w:proofErr w:type="spellEnd"/>
    </w:p>
    <w:p w14:paraId="5F961247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(</w:t>
      </w:r>
      <w:proofErr w:type="gramStart"/>
      <w:r>
        <w:t>para Topside</w:t>
      </w:r>
      <w:proofErr w:type="gramEnd"/>
      <w:r>
        <w:t xml:space="preserve"> / Outros)</w:t>
      </w:r>
    </w:p>
    <w:p w14:paraId="1B4826A8" w14:textId="77777777" w:rsidR="00C03E0C" w:rsidRDefault="00C03E0C" w:rsidP="00C03E0C">
      <w:r>
        <w:t xml:space="preserve">- </w:t>
      </w:r>
      <w:proofErr w:type="spellStart"/>
      <w:r>
        <w:t>Primários</w:t>
      </w:r>
      <w:proofErr w:type="spellEnd"/>
      <w:r>
        <w:t xml:space="preserve"> dos TF-5143501A/B </w:t>
      </w:r>
      <w:proofErr w:type="spellStart"/>
      <w:r>
        <w:t>ligados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13.8 kV (PN-5143001)</w:t>
      </w:r>
    </w:p>
    <w:p w14:paraId="39FFADFC" w14:textId="77777777" w:rsidR="00C03E0C" w:rsidRDefault="00C03E0C" w:rsidP="00C03E0C">
      <w:r>
        <w:lastRenderedPageBreak/>
        <w:t xml:space="preserve">- Back-feed com PN-5148501 (com </w:t>
      </w:r>
      <w:proofErr w:type="spellStart"/>
      <w:r>
        <w:t>relé</w:t>
      </w:r>
      <w:proofErr w:type="spellEnd"/>
      <w:r>
        <w:t xml:space="preserve"> 25)</w:t>
      </w:r>
    </w:p>
    <w:p w14:paraId="20C263CE" w14:textId="77777777" w:rsidR="00C03E0C" w:rsidRDefault="00C03E0C" w:rsidP="00C03E0C">
      <w:pPr>
        <w:pStyle w:val="Ttulo3"/>
      </w:pPr>
      <w:proofErr w:type="spellStart"/>
      <w:r>
        <w:t>Manobras</w:t>
      </w:r>
      <w:proofErr w:type="spellEnd"/>
      <w:r>
        <w:t xml:space="preserve"> e </w:t>
      </w:r>
      <w:proofErr w:type="spellStart"/>
      <w:r>
        <w:t>Intertravamentos</w:t>
      </w:r>
      <w:proofErr w:type="spellEnd"/>
    </w:p>
    <w:p w14:paraId="5C7BA5B5" w14:textId="77777777" w:rsidR="00C03E0C" w:rsidRDefault="00C03E0C" w:rsidP="00C03E0C">
      <w:r>
        <w:t xml:space="preserve">- </w:t>
      </w:r>
      <w:proofErr w:type="spellStart"/>
      <w:r>
        <w:t>Configuração</w:t>
      </w:r>
      <w:proofErr w:type="spellEnd"/>
      <w:r>
        <w:t xml:space="preserve"> “L/II” com </w:t>
      </w:r>
      <w:proofErr w:type="spellStart"/>
      <w:r>
        <w:t>lógicas</w:t>
      </w:r>
      <w:proofErr w:type="spellEnd"/>
      <w:r>
        <w:t xml:space="preserve"> </w:t>
      </w:r>
      <w:proofErr w:type="spellStart"/>
      <w:r>
        <w:t>equivalentes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do </w:t>
      </w:r>
      <w:proofErr w:type="spellStart"/>
      <w:r>
        <w:t>essencial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9–11)</w:t>
      </w:r>
    </w:p>
    <w:p w14:paraId="0E9102B9" w14:textId="77777777" w:rsidR="00C03E0C" w:rsidRDefault="00C03E0C" w:rsidP="00C03E0C">
      <w:r>
        <w:t xml:space="preserve">- </w:t>
      </w:r>
      <w:proofErr w:type="spellStart"/>
      <w:r>
        <w:t>Fechamento</w:t>
      </w:r>
      <w:proofErr w:type="spellEnd"/>
      <w:r>
        <w:t xml:space="preserve"> </w:t>
      </w:r>
      <w:proofErr w:type="spellStart"/>
      <w:r>
        <w:t>condicionado</w:t>
      </w:r>
      <w:proofErr w:type="spellEnd"/>
      <w:r>
        <w:t xml:space="preserve"> por </w:t>
      </w:r>
      <w:proofErr w:type="spellStart"/>
      <w:r>
        <w:t>sincronismo</w:t>
      </w:r>
      <w:proofErr w:type="spellEnd"/>
      <w:r>
        <w:t xml:space="preserve"> (25) </w:t>
      </w:r>
      <w:proofErr w:type="spellStart"/>
      <w:r>
        <w:t>em</w:t>
      </w:r>
      <w:proofErr w:type="spellEnd"/>
      <w:r>
        <w:t xml:space="preserve"> incoming/tie/back-feeders (Nota 21)</w:t>
      </w:r>
    </w:p>
    <w:p w14:paraId="6C22313F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Key One-Line)</w:t>
      </w:r>
    </w:p>
    <w:p w14:paraId="76C82702" w14:textId="77777777" w:rsidR="00C03E0C" w:rsidRDefault="00C03E0C" w:rsidP="00C03E0C">
      <w:r>
        <w:t xml:space="preserve">- Nota 7 – </w:t>
      </w:r>
      <w:proofErr w:type="spellStart"/>
      <w:r>
        <w:t>Limitadores</w:t>
      </w:r>
      <w:proofErr w:type="spellEnd"/>
      <w:r>
        <w:t>/</w:t>
      </w:r>
      <w:proofErr w:type="spellStart"/>
      <w:r>
        <w:t>reatores</w:t>
      </w:r>
      <w:proofErr w:type="spellEnd"/>
      <w:r>
        <w:t xml:space="preserve"> de </w:t>
      </w:r>
      <w:proofErr w:type="spellStart"/>
      <w:r>
        <w:t>curto-circuito</w:t>
      </w:r>
      <w:proofErr w:type="spellEnd"/>
    </w:p>
    <w:p w14:paraId="778D71EE" w14:textId="77777777" w:rsidR="00C03E0C" w:rsidRDefault="00C03E0C" w:rsidP="00C03E0C">
      <w:r>
        <w:t xml:space="preserve">- Nota 21 – </w:t>
      </w:r>
      <w:proofErr w:type="spellStart"/>
      <w:r>
        <w:t>Relé</w:t>
      </w:r>
      <w:proofErr w:type="spellEnd"/>
      <w:r>
        <w:t xml:space="preserve"> 25 para incoming/tie/back-feeders (3501 e 8501)</w:t>
      </w:r>
    </w:p>
    <w:p w14:paraId="0858C18F" w14:textId="77777777" w:rsidR="00C03E0C" w:rsidRDefault="00C03E0C" w:rsidP="00C03E0C">
      <w:r>
        <w:t xml:space="preserve">- </w:t>
      </w:r>
      <w:proofErr w:type="spellStart"/>
      <w:r>
        <w:t>Notas</w:t>
      </w:r>
      <w:proofErr w:type="spellEnd"/>
      <w:r>
        <w:t xml:space="preserve"> 28/29 – EFI + IMD; </w:t>
      </w:r>
      <w:proofErr w:type="spellStart"/>
      <w:r>
        <w:t>desabilitar</w:t>
      </w:r>
      <w:proofErr w:type="spellEnd"/>
      <w:r>
        <w:t xml:space="preserve"> IMD </w:t>
      </w:r>
      <w:proofErr w:type="spellStart"/>
      <w:r>
        <w:t>em</w:t>
      </w:r>
      <w:proofErr w:type="spellEnd"/>
      <w:r>
        <w:t xml:space="preserve"> </w:t>
      </w:r>
      <w:proofErr w:type="spellStart"/>
      <w:r>
        <w:t>operação</w:t>
      </w:r>
      <w:proofErr w:type="spellEnd"/>
      <w:r>
        <w:t xml:space="preserve"> “L”/back-feed e </w:t>
      </w:r>
      <w:proofErr w:type="spellStart"/>
      <w:r>
        <w:t>reabilitar</w:t>
      </w:r>
      <w:proofErr w:type="spellEnd"/>
      <w:r>
        <w:t xml:space="preserve"> no </w:t>
      </w:r>
      <w:proofErr w:type="spellStart"/>
      <w:r>
        <w:t>retorno</w:t>
      </w:r>
      <w:proofErr w:type="spellEnd"/>
      <w:r>
        <w:t xml:space="preserve"> a “II”</w:t>
      </w:r>
    </w:p>
    <w:p w14:paraId="5006356F" w14:textId="77777777" w:rsidR="00C03E0C" w:rsidRDefault="00C03E0C" w:rsidP="00C03E0C">
      <w:r>
        <w:t xml:space="preserve">- </w:t>
      </w:r>
      <w:proofErr w:type="spellStart"/>
      <w:r>
        <w:t>Notas</w:t>
      </w:r>
      <w:proofErr w:type="spellEnd"/>
      <w:r>
        <w:t xml:space="preserve"> 34/36 – </w:t>
      </w:r>
      <w:proofErr w:type="spellStart"/>
      <w:r>
        <w:t>Pré-magnetização</w:t>
      </w:r>
      <w:proofErr w:type="spellEnd"/>
      <w:r>
        <w:t xml:space="preserve"> / </w:t>
      </w:r>
      <w:proofErr w:type="spellStart"/>
      <w:r>
        <w:t>ventilação</w:t>
      </w:r>
      <w:proofErr w:type="spellEnd"/>
      <w:r>
        <w:t xml:space="preserve"> de </w:t>
      </w:r>
      <w:proofErr w:type="spellStart"/>
      <w:r>
        <w:t>trafos</w:t>
      </w:r>
      <w:proofErr w:type="spellEnd"/>
      <w:r>
        <w:t xml:space="preserve"> AF</w:t>
      </w:r>
    </w:p>
    <w:p w14:paraId="193CBCCB" w14:textId="77777777" w:rsidR="00C03E0C" w:rsidRDefault="00C03E0C" w:rsidP="00C03E0C">
      <w:pPr>
        <w:pStyle w:val="Ttulo2"/>
      </w:pPr>
      <w:r>
        <w:t>PN-5143502 – LV Auxiliary MCC 480 V (A)</w:t>
      </w:r>
    </w:p>
    <w:p w14:paraId="4A236693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4B230366" w14:textId="77777777" w:rsidR="00C03E0C" w:rsidRDefault="00C03E0C" w:rsidP="00C03E0C">
      <w:r>
        <w:t>- MCC 480 V – 3Φ, 60 Hz</w:t>
      </w:r>
    </w:p>
    <w:p w14:paraId="19462C69" w14:textId="77777777" w:rsidR="00C03E0C" w:rsidRDefault="00C03E0C" w:rsidP="00C03E0C">
      <w:r>
        <w:t xml:space="preserve">- </w:t>
      </w:r>
      <w:proofErr w:type="spellStart"/>
      <w:r>
        <w:t>Domínio</w:t>
      </w:r>
      <w:proofErr w:type="spellEnd"/>
      <w:r>
        <w:t>: Hull</w:t>
      </w:r>
    </w:p>
    <w:p w14:paraId="34226F25" w14:textId="77777777" w:rsidR="00C03E0C" w:rsidRDefault="00C03E0C" w:rsidP="00C03E0C">
      <w:pPr>
        <w:pStyle w:val="Ttulo3"/>
      </w:pPr>
      <w:r>
        <w:t xml:space="preserve">De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alimentação</w:t>
      </w:r>
      <w:proofErr w:type="spellEnd"/>
    </w:p>
    <w:p w14:paraId="280E9E5B" w14:textId="77777777" w:rsidR="00C03E0C" w:rsidRDefault="00C03E0C" w:rsidP="00C03E0C">
      <w:r>
        <w:t>- PN-5143501 – Bus A (via TF-5143502A / PN-5143510)</w:t>
      </w:r>
    </w:p>
    <w:p w14:paraId="53DDE093" w14:textId="77777777" w:rsidR="00C03E0C" w:rsidRDefault="00C03E0C" w:rsidP="00C03E0C">
      <w:pPr>
        <w:pStyle w:val="Ttulo3"/>
      </w:pPr>
      <w:r>
        <w:t xml:space="preserve">Para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/ Cargas e </w:t>
      </w:r>
      <w:proofErr w:type="spellStart"/>
      <w:r>
        <w:t>Derivações</w:t>
      </w:r>
      <w:proofErr w:type="spellEnd"/>
    </w:p>
    <w:p w14:paraId="01FD473D" w14:textId="77777777" w:rsidR="00C03E0C" w:rsidRDefault="00C03E0C" w:rsidP="00C03E0C">
      <w:r>
        <w:t xml:space="preserve">- Cargas </w:t>
      </w:r>
      <w:proofErr w:type="spellStart"/>
      <w:r>
        <w:t>auxiliares</w:t>
      </w:r>
      <w:proofErr w:type="spellEnd"/>
      <w:r>
        <w:t xml:space="preserve"> Hull 480 V (</w:t>
      </w:r>
      <w:proofErr w:type="spellStart"/>
      <w:r>
        <w:t>bombas</w:t>
      </w:r>
      <w:proofErr w:type="spellEnd"/>
      <w:r>
        <w:t xml:space="preserve">, </w:t>
      </w:r>
      <w:proofErr w:type="spellStart"/>
      <w:r>
        <w:t>ventilação</w:t>
      </w:r>
      <w:proofErr w:type="spellEnd"/>
      <w:r>
        <w:t xml:space="preserve">, </w:t>
      </w:r>
      <w:proofErr w:type="spellStart"/>
      <w:r>
        <w:t>serviços</w:t>
      </w:r>
      <w:proofErr w:type="spellEnd"/>
      <w:r>
        <w:t xml:space="preserve">) –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cargas do </w:t>
      </w:r>
      <w:proofErr w:type="spellStart"/>
      <w:r>
        <w:t>projeto</w:t>
      </w:r>
      <w:proofErr w:type="spellEnd"/>
    </w:p>
    <w:p w14:paraId="6CA2AED9" w14:textId="77777777" w:rsidR="00C03E0C" w:rsidRDefault="00C03E0C" w:rsidP="00C03E0C">
      <w:r>
        <w:t>- UPS/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</w:p>
    <w:p w14:paraId="381AA3CF" w14:textId="77777777" w:rsidR="00C03E0C" w:rsidRDefault="00C03E0C" w:rsidP="00C03E0C">
      <w:pPr>
        <w:pStyle w:val="Ttulo3"/>
      </w:pPr>
      <w:proofErr w:type="spellStart"/>
      <w:r>
        <w:t>Transformadores</w:t>
      </w:r>
      <w:proofErr w:type="spellEnd"/>
      <w:r>
        <w:t xml:space="preserve"> </w:t>
      </w:r>
      <w:proofErr w:type="spellStart"/>
      <w:r>
        <w:t>Associados</w:t>
      </w:r>
      <w:proofErr w:type="spellEnd"/>
    </w:p>
    <w:p w14:paraId="710B1908" w14:textId="77777777" w:rsidR="00C03E0C" w:rsidRDefault="00C03E0C" w:rsidP="00C03E0C">
      <w:r>
        <w:t xml:space="preserve">- TF-5143502A – 6.6/0.48/0.48 kV (vide dados </w:t>
      </w:r>
      <w:proofErr w:type="spellStart"/>
      <w:r>
        <w:t>em</w:t>
      </w:r>
      <w:proofErr w:type="spellEnd"/>
      <w:r>
        <w:t xml:space="preserve"> 3510)</w:t>
      </w:r>
    </w:p>
    <w:p w14:paraId="51CC4A22" w14:textId="77777777" w:rsidR="00C03E0C" w:rsidRDefault="00C03E0C" w:rsidP="00C03E0C">
      <w:pPr>
        <w:pStyle w:val="Ttulo3"/>
      </w:pP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2544C881" w14:textId="77777777" w:rsidR="00C03E0C" w:rsidRDefault="00C03E0C" w:rsidP="00C03E0C">
      <w:r>
        <w:t xml:space="preserve">- </w:t>
      </w:r>
      <w:proofErr w:type="spellStart"/>
      <w:r>
        <w:t>Alimentadores</w:t>
      </w:r>
      <w:proofErr w:type="spellEnd"/>
      <w:r>
        <w:t xml:space="preserve"> por carga; MCCB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necessidade</w:t>
      </w:r>
      <w:proofErr w:type="spellEnd"/>
      <w:r>
        <w:t xml:space="preserve"> (Nota 35)</w:t>
      </w:r>
    </w:p>
    <w:p w14:paraId="5ACCC1A5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(</w:t>
      </w:r>
      <w:proofErr w:type="gramStart"/>
      <w:r>
        <w:t>para Topside</w:t>
      </w:r>
      <w:proofErr w:type="gramEnd"/>
      <w:r>
        <w:t xml:space="preserve"> / Outros)</w:t>
      </w:r>
    </w:p>
    <w:p w14:paraId="7C2DCD66" w14:textId="77777777" w:rsidR="00C03E0C" w:rsidRDefault="00C03E0C" w:rsidP="00C03E0C">
      <w:r>
        <w:t xml:space="preserve">- </w:t>
      </w:r>
      <w:proofErr w:type="spellStart"/>
      <w:r>
        <w:t>Integração</w:t>
      </w:r>
      <w:proofErr w:type="spellEnd"/>
      <w:r>
        <w:t xml:space="preserve"> com PN-5143501 (IMD/EFI upstream)</w:t>
      </w:r>
    </w:p>
    <w:p w14:paraId="042DC8EE" w14:textId="77777777" w:rsidR="00C03E0C" w:rsidRDefault="00C03E0C" w:rsidP="00C03E0C">
      <w:pPr>
        <w:pStyle w:val="Ttulo3"/>
      </w:pPr>
      <w:proofErr w:type="spellStart"/>
      <w:r>
        <w:t>Manobras</w:t>
      </w:r>
      <w:proofErr w:type="spellEnd"/>
      <w:r>
        <w:t xml:space="preserve"> e </w:t>
      </w:r>
      <w:proofErr w:type="spellStart"/>
      <w:r>
        <w:t>Intertravamentos</w:t>
      </w:r>
      <w:proofErr w:type="spellEnd"/>
    </w:p>
    <w:p w14:paraId="6B820423" w14:textId="77777777" w:rsidR="00C03E0C" w:rsidRDefault="00C03E0C" w:rsidP="00C03E0C">
      <w:r>
        <w:t xml:space="preserve">- </w:t>
      </w:r>
      <w:proofErr w:type="spellStart"/>
      <w:r>
        <w:t>Seletividade</w:t>
      </w:r>
      <w:proofErr w:type="spellEnd"/>
      <w:r>
        <w:t xml:space="preserve"> </w:t>
      </w:r>
      <w:proofErr w:type="spellStart"/>
      <w:r>
        <w:t>coordenada</w:t>
      </w:r>
      <w:proofErr w:type="spellEnd"/>
      <w:r>
        <w:t xml:space="preserve"> e </w:t>
      </w:r>
      <w:proofErr w:type="spellStart"/>
      <w:r>
        <w:t>lógica</w:t>
      </w:r>
      <w:proofErr w:type="spellEnd"/>
      <w:r>
        <w:t xml:space="preserve"> EFI </w:t>
      </w:r>
      <w:proofErr w:type="spellStart"/>
      <w:r>
        <w:t>em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 xml:space="preserve"> “L/II” do 3501 (Nota 29)</w:t>
      </w:r>
    </w:p>
    <w:p w14:paraId="75E59CF6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Key One-Line)</w:t>
      </w:r>
    </w:p>
    <w:p w14:paraId="04C37917" w14:textId="77777777" w:rsidR="00C03E0C" w:rsidRDefault="00C03E0C" w:rsidP="00C03E0C">
      <w:r>
        <w:t xml:space="preserve">- </w:t>
      </w:r>
      <w:proofErr w:type="spellStart"/>
      <w:r>
        <w:t>Notas</w:t>
      </w:r>
      <w:proofErr w:type="spellEnd"/>
      <w:r>
        <w:t xml:space="preserve"> 28/31/35 – EFI </w:t>
      </w:r>
      <w:proofErr w:type="spellStart"/>
      <w:r>
        <w:t>compatível</w:t>
      </w:r>
      <w:proofErr w:type="spellEnd"/>
      <w:r>
        <w:t xml:space="preserve"> com IMD; MCCB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painéis</w:t>
      </w:r>
      <w:proofErr w:type="spellEnd"/>
      <w:r>
        <w:t xml:space="preserve"> </w:t>
      </w:r>
      <w:proofErr w:type="spellStart"/>
      <w:r>
        <w:t>tiristorizados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excluído</w:t>
      </w:r>
      <w:proofErr w:type="spellEnd"/>
    </w:p>
    <w:p w14:paraId="5A09143C" w14:textId="77777777" w:rsidR="00C03E0C" w:rsidRDefault="00C03E0C" w:rsidP="00C03E0C">
      <w:pPr>
        <w:pStyle w:val="Ttulo2"/>
      </w:pPr>
      <w:r>
        <w:lastRenderedPageBreak/>
        <w:t>PN-5143503 – LV Auxiliary MCC 480 V (B)</w:t>
      </w:r>
    </w:p>
    <w:p w14:paraId="295A3A6F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058078BD" w14:textId="77777777" w:rsidR="00C03E0C" w:rsidRDefault="00C03E0C" w:rsidP="00C03E0C">
      <w:r>
        <w:t>- MCC 480 V – 3Φ, 60 Hz</w:t>
      </w:r>
    </w:p>
    <w:p w14:paraId="2CA497EB" w14:textId="77777777" w:rsidR="00C03E0C" w:rsidRDefault="00C03E0C" w:rsidP="00C03E0C">
      <w:r>
        <w:t xml:space="preserve">- </w:t>
      </w:r>
      <w:proofErr w:type="spellStart"/>
      <w:r>
        <w:t>Domínio</w:t>
      </w:r>
      <w:proofErr w:type="spellEnd"/>
      <w:r>
        <w:t>: Hull</w:t>
      </w:r>
    </w:p>
    <w:p w14:paraId="4164E11F" w14:textId="77777777" w:rsidR="00C03E0C" w:rsidRDefault="00C03E0C" w:rsidP="00C03E0C">
      <w:pPr>
        <w:pStyle w:val="Ttulo3"/>
      </w:pPr>
      <w:r>
        <w:t xml:space="preserve">De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alimentação</w:t>
      </w:r>
      <w:proofErr w:type="spellEnd"/>
    </w:p>
    <w:p w14:paraId="561D386E" w14:textId="77777777" w:rsidR="00C03E0C" w:rsidRDefault="00C03E0C" w:rsidP="00C03E0C">
      <w:r>
        <w:t>- PN-5143501 – Bus B (via TF-5143503A / PN-5143510)</w:t>
      </w:r>
    </w:p>
    <w:p w14:paraId="3A0AA974" w14:textId="77777777" w:rsidR="00C03E0C" w:rsidRDefault="00C03E0C" w:rsidP="00C03E0C">
      <w:pPr>
        <w:pStyle w:val="Ttulo3"/>
      </w:pPr>
      <w:r>
        <w:t xml:space="preserve">Para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/ Cargas e </w:t>
      </w:r>
      <w:proofErr w:type="spellStart"/>
      <w:r>
        <w:t>Derivações</w:t>
      </w:r>
      <w:proofErr w:type="spellEnd"/>
    </w:p>
    <w:p w14:paraId="4613AAA5" w14:textId="77777777" w:rsidR="00C03E0C" w:rsidRDefault="00C03E0C" w:rsidP="00C03E0C">
      <w:r>
        <w:t xml:space="preserve">- Cargas </w:t>
      </w:r>
      <w:proofErr w:type="spellStart"/>
      <w:r>
        <w:t>auxiliares</w:t>
      </w:r>
      <w:proofErr w:type="spellEnd"/>
      <w:r>
        <w:t xml:space="preserve"> Hull 480 V (</w:t>
      </w:r>
      <w:proofErr w:type="spellStart"/>
      <w:r>
        <w:t>bombas</w:t>
      </w:r>
      <w:proofErr w:type="spellEnd"/>
      <w:r>
        <w:t xml:space="preserve">, </w:t>
      </w:r>
      <w:proofErr w:type="spellStart"/>
      <w:r>
        <w:t>ventilação</w:t>
      </w:r>
      <w:proofErr w:type="spellEnd"/>
      <w:r>
        <w:t xml:space="preserve">, </w:t>
      </w:r>
      <w:proofErr w:type="spellStart"/>
      <w:r>
        <w:t>serviços</w:t>
      </w:r>
      <w:proofErr w:type="spellEnd"/>
      <w:r>
        <w:t xml:space="preserve">) –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cargas do </w:t>
      </w:r>
      <w:proofErr w:type="spellStart"/>
      <w:r>
        <w:t>projeto</w:t>
      </w:r>
      <w:proofErr w:type="spellEnd"/>
    </w:p>
    <w:p w14:paraId="7B865E2B" w14:textId="77777777" w:rsidR="00C03E0C" w:rsidRDefault="00C03E0C" w:rsidP="00C03E0C">
      <w:r>
        <w:t xml:space="preserve">- </w:t>
      </w:r>
      <w:proofErr w:type="spellStart"/>
      <w:r>
        <w:t>Painéis</w:t>
      </w:r>
      <w:proofErr w:type="spellEnd"/>
      <w:r>
        <w:t xml:space="preserve"> </w:t>
      </w:r>
      <w:proofErr w:type="spellStart"/>
      <w:r>
        <w:t>tiristorizados</w:t>
      </w:r>
      <w:proofErr w:type="spellEnd"/>
      <w:r>
        <w:t xml:space="preserve"> de </w:t>
      </w:r>
      <w:proofErr w:type="spellStart"/>
      <w:r>
        <w:t>aquecimento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</w:p>
    <w:p w14:paraId="6CD79CD7" w14:textId="77777777" w:rsidR="00C03E0C" w:rsidRDefault="00C03E0C" w:rsidP="00C03E0C">
      <w:pPr>
        <w:pStyle w:val="Ttulo3"/>
      </w:pPr>
      <w:proofErr w:type="spellStart"/>
      <w:r>
        <w:t>Transformadores</w:t>
      </w:r>
      <w:proofErr w:type="spellEnd"/>
      <w:r>
        <w:t xml:space="preserve"> </w:t>
      </w:r>
      <w:proofErr w:type="spellStart"/>
      <w:r>
        <w:t>Associados</w:t>
      </w:r>
      <w:proofErr w:type="spellEnd"/>
    </w:p>
    <w:p w14:paraId="26A8E2D0" w14:textId="77777777" w:rsidR="00C03E0C" w:rsidRDefault="00C03E0C" w:rsidP="00C03E0C">
      <w:r>
        <w:t xml:space="preserve">- TF-5143503A – 6.6/0.48/0.48 kV (vide dados </w:t>
      </w:r>
      <w:proofErr w:type="spellStart"/>
      <w:r>
        <w:t>em</w:t>
      </w:r>
      <w:proofErr w:type="spellEnd"/>
      <w:r>
        <w:t xml:space="preserve"> 3510)</w:t>
      </w:r>
    </w:p>
    <w:p w14:paraId="3811FF09" w14:textId="77777777" w:rsidR="00C03E0C" w:rsidRDefault="00C03E0C" w:rsidP="00C03E0C">
      <w:pPr>
        <w:pStyle w:val="Ttulo3"/>
      </w:pP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2571BBF6" w14:textId="77777777" w:rsidR="00C03E0C" w:rsidRDefault="00C03E0C" w:rsidP="00C03E0C">
      <w:r>
        <w:t xml:space="preserve">- </w:t>
      </w:r>
      <w:proofErr w:type="spellStart"/>
      <w:r>
        <w:t>Alimentadores</w:t>
      </w:r>
      <w:proofErr w:type="spellEnd"/>
      <w:r>
        <w:t xml:space="preserve"> por carga; MCCB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necessidade</w:t>
      </w:r>
      <w:proofErr w:type="spellEnd"/>
      <w:r>
        <w:t xml:space="preserve"> (Nota 35)</w:t>
      </w:r>
    </w:p>
    <w:p w14:paraId="17448EFB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(</w:t>
      </w:r>
      <w:proofErr w:type="gramStart"/>
      <w:r>
        <w:t>para Topside</w:t>
      </w:r>
      <w:proofErr w:type="gramEnd"/>
      <w:r>
        <w:t xml:space="preserve"> / Outros)</w:t>
      </w:r>
    </w:p>
    <w:p w14:paraId="3C2DF904" w14:textId="77777777" w:rsidR="00C03E0C" w:rsidRDefault="00C03E0C" w:rsidP="00C03E0C">
      <w:r>
        <w:t xml:space="preserve">- </w:t>
      </w:r>
      <w:proofErr w:type="spellStart"/>
      <w:r>
        <w:t>Integração</w:t>
      </w:r>
      <w:proofErr w:type="spellEnd"/>
      <w:r>
        <w:t xml:space="preserve"> com PN-5143501 (IMD/EFI upstream)</w:t>
      </w:r>
    </w:p>
    <w:p w14:paraId="4AB6F362" w14:textId="77777777" w:rsidR="00C03E0C" w:rsidRDefault="00C03E0C" w:rsidP="00C03E0C">
      <w:pPr>
        <w:pStyle w:val="Ttulo3"/>
      </w:pPr>
      <w:proofErr w:type="spellStart"/>
      <w:r>
        <w:t>Manobras</w:t>
      </w:r>
      <w:proofErr w:type="spellEnd"/>
      <w:r>
        <w:t xml:space="preserve"> e </w:t>
      </w:r>
      <w:proofErr w:type="spellStart"/>
      <w:r>
        <w:t>Intertravamentos</w:t>
      </w:r>
      <w:proofErr w:type="spellEnd"/>
    </w:p>
    <w:p w14:paraId="67A3C3C7" w14:textId="77777777" w:rsidR="00C03E0C" w:rsidRDefault="00C03E0C" w:rsidP="00C03E0C">
      <w:r>
        <w:t xml:space="preserve">- </w:t>
      </w:r>
      <w:proofErr w:type="spellStart"/>
      <w:r>
        <w:t>Seletividade</w:t>
      </w:r>
      <w:proofErr w:type="spellEnd"/>
      <w:r>
        <w:t xml:space="preserve"> </w:t>
      </w:r>
      <w:proofErr w:type="spellStart"/>
      <w:r>
        <w:t>coordenada</w:t>
      </w:r>
      <w:proofErr w:type="spellEnd"/>
      <w:r>
        <w:t xml:space="preserve"> e </w:t>
      </w:r>
      <w:proofErr w:type="spellStart"/>
      <w:r>
        <w:t>lógica</w:t>
      </w:r>
      <w:proofErr w:type="spellEnd"/>
      <w:r>
        <w:t xml:space="preserve"> EFI </w:t>
      </w:r>
      <w:proofErr w:type="spellStart"/>
      <w:r>
        <w:t>em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 xml:space="preserve"> “L/II” do 3501 (Nota 29)</w:t>
      </w:r>
    </w:p>
    <w:p w14:paraId="109A8695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Key One-Line)</w:t>
      </w:r>
    </w:p>
    <w:p w14:paraId="1329BB14" w14:textId="77777777" w:rsidR="00C03E0C" w:rsidRDefault="00C03E0C" w:rsidP="00C03E0C">
      <w:r>
        <w:t xml:space="preserve">- </w:t>
      </w:r>
      <w:proofErr w:type="spellStart"/>
      <w:r>
        <w:t>Notas</w:t>
      </w:r>
      <w:proofErr w:type="spellEnd"/>
      <w:r>
        <w:t xml:space="preserve"> 28/31/35 – EFI </w:t>
      </w:r>
      <w:proofErr w:type="spellStart"/>
      <w:r>
        <w:t>compatível</w:t>
      </w:r>
      <w:proofErr w:type="spellEnd"/>
      <w:r>
        <w:t xml:space="preserve"> com IMD; MCCB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painéis</w:t>
      </w:r>
      <w:proofErr w:type="spellEnd"/>
      <w:r>
        <w:t xml:space="preserve"> </w:t>
      </w:r>
      <w:proofErr w:type="spellStart"/>
      <w:r>
        <w:t>tiristorizados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excluído</w:t>
      </w:r>
      <w:proofErr w:type="spellEnd"/>
    </w:p>
    <w:p w14:paraId="42FAA38A" w14:textId="77777777" w:rsidR="00C03E0C" w:rsidRDefault="00C03E0C" w:rsidP="00C03E0C">
      <w:pPr>
        <w:pStyle w:val="Ttulo2"/>
      </w:pPr>
      <w:r>
        <w:t>PN-5143504 / 5143507 – LV Utilities / Ship Service Switchgear 480 V</w:t>
      </w:r>
    </w:p>
    <w:p w14:paraId="2460C498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2F62BE6E" w14:textId="77777777" w:rsidR="00C03E0C" w:rsidRDefault="00C03E0C" w:rsidP="00C03E0C">
      <w:r>
        <w:t>- Switchgears LV – 480 V, 3Φ, 60 Hz</w:t>
      </w:r>
    </w:p>
    <w:p w14:paraId="7A30592D" w14:textId="77777777" w:rsidR="00C03E0C" w:rsidRDefault="00C03E0C" w:rsidP="00C03E0C">
      <w:r>
        <w:t xml:space="preserve">- </w:t>
      </w:r>
      <w:proofErr w:type="spellStart"/>
      <w:r>
        <w:t>Domínio</w:t>
      </w:r>
      <w:proofErr w:type="spellEnd"/>
      <w:r>
        <w:t>: Hull (</w:t>
      </w:r>
      <w:proofErr w:type="spellStart"/>
      <w:r>
        <w:t>serviços</w:t>
      </w:r>
      <w:proofErr w:type="spellEnd"/>
      <w:r>
        <w:t xml:space="preserve"> de </w:t>
      </w:r>
      <w:proofErr w:type="spellStart"/>
      <w:r>
        <w:t>bordo</w:t>
      </w:r>
      <w:proofErr w:type="spellEnd"/>
      <w:r>
        <w:t>)</w:t>
      </w:r>
    </w:p>
    <w:p w14:paraId="2BD9FDAC" w14:textId="77777777" w:rsidR="00C03E0C" w:rsidRDefault="00C03E0C" w:rsidP="00C03E0C">
      <w:pPr>
        <w:pStyle w:val="Ttulo3"/>
      </w:pPr>
      <w:r>
        <w:t xml:space="preserve">De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alimentação</w:t>
      </w:r>
      <w:proofErr w:type="spellEnd"/>
    </w:p>
    <w:p w14:paraId="64E57FBB" w14:textId="77777777" w:rsidR="00C03E0C" w:rsidRDefault="00C03E0C" w:rsidP="00C03E0C">
      <w:r>
        <w:t xml:space="preserve">- </w:t>
      </w:r>
      <w:proofErr w:type="spellStart"/>
      <w:r>
        <w:t>Secundários</w:t>
      </w:r>
      <w:proofErr w:type="spellEnd"/>
      <w:r>
        <w:t xml:space="preserve"> de </w:t>
      </w:r>
      <w:proofErr w:type="spellStart"/>
      <w:r>
        <w:t>trafos</w:t>
      </w:r>
      <w:proofErr w:type="spellEnd"/>
      <w:r>
        <w:t xml:space="preserve"> </w:t>
      </w:r>
      <w:proofErr w:type="spellStart"/>
      <w:r>
        <w:t>dedicados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utilidades</w:t>
      </w:r>
      <w:proofErr w:type="spellEnd"/>
      <w:r>
        <w:t xml:space="preserve"> (</w:t>
      </w:r>
      <w:proofErr w:type="spellStart"/>
      <w:r>
        <w:t>derivados</w:t>
      </w:r>
      <w:proofErr w:type="spellEnd"/>
      <w:r>
        <w:t xml:space="preserve"> do </w:t>
      </w:r>
      <w:proofErr w:type="spellStart"/>
      <w:r>
        <w:t>arranjo</w:t>
      </w:r>
      <w:proofErr w:type="spellEnd"/>
      <w:r>
        <w:t xml:space="preserve"> 3501/3510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>)</w:t>
      </w:r>
    </w:p>
    <w:p w14:paraId="53621761" w14:textId="77777777" w:rsidR="00C03E0C" w:rsidRDefault="00C03E0C" w:rsidP="00C03E0C">
      <w:pPr>
        <w:pStyle w:val="Ttulo3"/>
      </w:pPr>
      <w:r>
        <w:t xml:space="preserve">Para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/ Cargas e </w:t>
      </w:r>
      <w:proofErr w:type="spellStart"/>
      <w:r>
        <w:t>Derivações</w:t>
      </w:r>
      <w:proofErr w:type="spellEnd"/>
    </w:p>
    <w:p w14:paraId="7527B409" w14:textId="77777777" w:rsidR="00C03E0C" w:rsidRDefault="00C03E0C" w:rsidP="00C03E0C">
      <w:r>
        <w:t xml:space="preserve">- </w:t>
      </w:r>
      <w:proofErr w:type="spellStart"/>
      <w:r>
        <w:t>Alimentam</w:t>
      </w:r>
      <w:proofErr w:type="spellEnd"/>
      <w:r>
        <w:t xml:space="preserve"> MCCs de </w:t>
      </w:r>
      <w:proofErr w:type="spellStart"/>
      <w:r>
        <w:t>utilidades</w:t>
      </w:r>
      <w:proofErr w:type="spellEnd"/>
      <w:r>
        <w:t xml:space="preserve"> PN-5143505/3506/3508/3509</w:t>
      </w:r>
    </w:p>
    <w:p w14:paraId="0F32A845" w14:textId="77777777" w:rsidR="00C03E0C" w:rsidRDefault="00C03E0C" w:rsidP="00C03E0C">
      <w:r>
        <w:t xml:space="preserve">- Cargas de </w:t>
      </w:r>
      <w:proofErr w:type="spellStart"/>
      <w:r>
        <w:t>hotelaria</w:t>
      </w:r>
      <w:proofErr w:type="spellEnd"/>
      <w:r>
        <w:t>/</w:t>
      </w:r>
      <w:proofErr w:type="spellStart"/>
      <w:r>
        <w:t>navio</w:t>
      </w:r>
      <w:proofErr w:type="spellEnd"/>
      <w:r>
        <w:t xml:space="preserve">, </w:t>
      </w:r>
      <w:proofErr w:type="spellStart"/>
      <w:r>
        <w:t>iluminação</w:t>
      </w:r>
      <w:proofErr w:type="spellEnd"/>
      <w:r>
        <w:t>, HVAC, etc.</w:t>
      </w:r>
    </w:p>
    <w:p w14:paraId="256E213B" w14:textId="77777777" w:rsidR="00C03E0C" w:rsidRDefault="00C03E0C" w:rsidP="00C03E0C">
      <w:pPr>
        <w:pStyle w:val="Ttulo3"/>
      </w:pPr>
      <w:proofErr w:type="spellStart"/>
      <w:r>
        <w:lastRenderedPageBreak/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0CFD96D3" w14:textId="77777777" w:rsidR="00C03E0C" w:rsidRDefault="00C03E0C" w:rsidP="00C03E0C">
      <w:r>
        <w:t xml:space="preserve">- Incoming 52-A/52-B e tie 52-C por </w:t>
      </w:r>
      <w:proofErr w:type="spellStart"/>
      <w:r>
        <w:t>painel</w:t>
      </w:r>
      <w:proofErr w:type="spellEnd"/>
    </w:p>
    <w:p w14:paraId="778FCD94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(</w:t>
      </w:r>
      <w:proofErr w:type="gramStart"/>
      <w:r>
        <w:t>para Topside</w:t>
      </w:r>
      <w:proofErr w:type="gramEnd"/>
      <w:r>
        <w:t xml:space="preserve"> / Outros)</w:t>
      </w:r>
    </w:p>
    <w:p w14:paraId="62CE980E" w14:textId="77777777" w:rsidR="00C03E0C" w:rsidRDefault="00C03E0C" w:rsidP="00C03E0C">
      <w:r>
        <w:t xml:space="preserve">- </w:t>
      </w:r>
      <w:proofErr w:type="spellStart"/>
      <w:r>
        <w:t>Possíveis</w:t>
      </w:r>
      <w:proofErr w:type="spellEnd"/>
      <w:r>
        <w:t xml:space="preserve"> back-feeds/</w:t>
      </w:r>
      <w:proofErr w:type="spellStart"/>
      <w:r>
        <w:t>transferências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diagrama</w:t>
      </w:r>
      <w:proofErr w:type="spellEnd"/>
    </w:p>
    <w:p w14:paraId="2AAC4381" w14:textId="77777777" w:rsidR="00C03E0C" w:rsidRDefault="00C03E0C" w:rsidP="00C03E0C">
      <w:pPr>
        <w:pStyle w:val="Ttulo3"/>
      </w:pPr>
      <w:proofErr w:type="spellStart"/>
      <w:r>
        <w:t>Manobras</w:t>
      </w:r>
      <w:proofErr w:type="spellEnd"/>
      <w:r>
        <w:t xml:space="preserve"> e </w:t>
      </w:r>
      <w:proofErr w:type="spellStart"/>
      <w:r>
        <w:t>Intertravamentos</w:t>
      </w:r>
      <w:proofErr w:type="spellEnd"/>
    </w:p>
    <w:p w14:paraId="2DA66D5A" w14:textId="77777777" w:rsidR="00C03E0C" w:rsidRDefault="00C03E0C" w:rsidP="00C03E0C">
      <w:r>
        <w:t xml:space="preserve">- </w:t>
      </w:r>
      <w:proofErr w:type="spellStart"/>
      <w:r>
        <w:t>Operação</w:t>
      </w:r>
      <w:proofErr w:type="spellEnd"/>
      <w:r>
        <w:t xml:space="preserve"> com EFI/IMD; </w:t>
      </w:r>
      <w:proofErr w:type="spellStart"/>
      <w:r>
        <w:t>sincronismo</w:t>
      </w:r>
      <w:proofErr w:type="spellEnd"/>
      <w:r>
        <w:t xml:space="preserve"> (25)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 xml:space="preserve"> a back-feeders</w:t>
      </w:r>
    </w:p>
    <w:p w14:paraId="64BDE617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Key One-Line)</w:t>
      </w:r>
    </w:p>
    <w:p w14:paraId="6430FCBC" w14:textId="77777777" w:rsidR="00C03E0C" w:rsidRDefault="00C03E0C" w:rsidP="00C03E0C">
      <w:r>
        <w:t xml:space="preserve">- </w:t>
      </w:r>
      <w:proofErr w:type="spellStart"/>
      <w:r>
        <w:t>Notas</w:t>
      </w:r>
      <w:proofErr w:type="spellEnd"/>
      <w:r>
        <w:t xml:space="preserve"> 28/29 – EFI/IMD para cargas LV</w:t>
      </w:r>
    </w:p>
    <w:p w14:paraId="465CA637" w14:textId="77777777" w:rsidR="00C03E0C" w:rsidRDefault="00C03E0C" w:rsidP="00C03E0C">
      <w:r>
        <w:t xml:space="preserve">- Nota 21 – </w:t>
      </w:r>
      <w:proofErr w:type="spellStart"/>
      <w:r>
        <w:t>relé</w:t>
      </w:r>
      <w:proofErr w:type="spellEnd"/>
      <w:r>
        <w:t xml:space="preserve"> 25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 back-feeders</w:t>
      </w:r>
    </w:p>
    <w:p w14:paraId="6B6177BA" w14:textId="77777777" w:rsidR="00C03E0C" w:rsidRDefault="00C03E0C" w:rsidP="00C03E0C">
      <w:pPr>
        <w:pStyle w:val="Ttulo2"/>
      </w:pPr>
      <w:r>
        <w:t>PN-5143505 / 5143506 / 5143508 / 5143509 – LV Utilities / Ship Service MCC 480 V</w:t>
      </w:r>
    </w:p>
    <w:p w14:paraId="153AFC0E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12E464B4" w14:textId="77777777" w:rsidR="00C03E0C" w:rsidRDefault="00C03E0C" w:rsidP="00C03E0C">
      <w:r>
        <w:t>- MCCs 480 V – 3Φ, 60 Hz</w:t>
      </w:r>
    </w:p>
    <w:p w14:paraId="5EF80908" w14:textId="77777777" w:rsidR="00C03E0C" w:rsidRDefault="00C03E0C" w:rsidP="00C03E0C">
      <w:r>
        <w:t xml:space="preserve">- </w:t>
      </w:r>
      <w:proofErr w:type="spellStart"/>
      <w:r>
        <w:t>Domínio</w:t>
      </w:r>
      <w:proofErr w:type="spellEnd"/>
      <w:r>
        <w:t>: Hull (</w:t>
      </w:r>
      <w:proofErr w:type="spellStart"/>
      <w:r>
        <w:t>serviços</w:t>
      </w:r>
      <w:proofErr w:type="spellEnd"/>
      <w:r>
        <w:t>/ship service)</w:t>
      </w:r>
    </w:p>
    <w:p w14:paraId="6C7F6839" w14:textId="77777777" w:rsidR="00C03E0C" w:rsidRDefault="00C03E0C" w:rsidP="00C03E0C">
      <w:pPr>
        <w:pStyle w:val="Ttulo3"/>
      </w:pPr>
      <w:r>
        <w:t xml:space="preserve">De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alimentação</w:t>
      </w:r>
      <w:proofErr w:type="spellEnd"/>
    </w:p>
    <w:p w14:paraId="6ECE3742" w14:textId="77777777" w:rsidR="00C03E0C" w:rsidRDefault="00C03E0C" w:rsidP="00C03E0C">
      <w:r>
        <w:t>- PN-5143504 / PN-5143507 (A/B)</w:t>
      </w:r>
    </w:p>
    <w:p w14:paraId="782AD62F" w14:textId="77777777" w:rsidR="00C03E0C" w:rsidRDefault="00C03E0C" w:rsidP="00C03E0C">
      <w:pPr>
        <w:pStyle w:val="Ttulo3"/>
      </w:pPr>
      <w:r>
        <w:t xml:space="preserve">Para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/ Cargas e </w:t>
      </w:r>
      <w:proofErr w:type="spellStart"/>
      <w:r>
        <w:t>Derivações</w:t>
      </w:r>
      <w:proofErr w:type="spellEnd"/>
    </w:p>
    <w:p w14:paraId="1E67C8FB" w14:textId="77777777" w:rsidR="00C03E0C" w:rsidRDefault="00C03E0C" w:rsidP="00C03E0C">
      <w:r>
        <w:t xml:space="preserve">- Cargas de </w:t>
      </w:r>
      <w:proofErr w:type="spellStart"/>
      <w:r>
        <w:t>utilidades</w:t>
      </w:r>
      <w:proofErr w:type="spellEnd"/>
      <w:r>
        <w:t>/</w:t>
      </w:r>
      <w:proofErr w:type="spellStart"/>
      <w:r>
        <w:t>serviços</w:t>
      </w:r>
      <w:proofErr w:type="spellEnd"/>
      <w:r>
        <w:t xml:space="preserve"> 480 V (</w:t>
      </w:r>
      <w:proofErr w:type="spellStart"/>
      <w:r>
        <w:t>bombas</w:t>
      </w:r>
      <w:proofErr w:type="spellEnd"/>
      <w:r>
        <w:t xml:space="preserve">, HVAC, </w:t>
      </w:r>
      <w:proofErr w:type="spellStart"/>
      <w:r>
        <w:t>iluminação</w:t>
      </w:r>
      <w:proofErr w:type="spellEnd"/>
      <w:r>
        <w:t xml:space="preserve">, etc.) –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cargas do </w:t>
      </w:r>
      <w:proofErr w:type="spellStart"/>
      <w:r>
        <w:t>projeto</w:t>
      </w:r>
      <w:proofErr w:type="spellEnd"/>
    </w:p>
    <w:p w14:paraId="0E95FB0F" w14:textId="77777777" w:rsidR="00C03E0C" w:rsidRDefault="00C03E0C" w:rsidP="00C03E0C">
      <w:pPr>
        <w:pStyle w:val="Ttulo3"/>
      </w:pP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2ACD38EE" w14:textId="77777777" w:rsidR="00C03E0C" w:rsidRDefault="00C03E0C" w:rsidP="00C03E0C">
      <w:r>
        <w:t xml:space="preserve">- </w:t>
      </w:r>
      <w:proofErr w:type="spellStart"/>
      <w:r>
        <w:t>Alimentadores</w:t>
      </w:r>
      <w:proofErr w:type="spellEnd"/>
      <w:r>
        <w:t xml:space="preserve"> por carga (MCCB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E0DCB12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(</w:t>
      </w:r>
      <w:proofErr w:type="gramStart"/>
      <w:r>
        <w:t>para Topside</w:t>
      </w:r>
      <w:proofErr w:type="gramEnd"/>
      <w:r>
        <w:t xml:space="preserve"> / Outros)</w:t>
      </w:r>
    </w:p>
    <w:p w14:paraId="12342564" w14:textId="77777777" w:rsidR="00C03E0C" w:rsidRDefault="00C03E0C" w:rsidP="00C03E0C">
      <w:r>
        <w:t xml:space="preserve">- Back-up cruzado entre </w:t>
      </w:r>
      <w:proofErr w:type="spellStart"/>
      <w:r>
        <w:t>seções</w:t>
      </w:r>
      <w:proofErr w:type="spellEnd"/>
      <w:r>
        <w:t xml:space="preserve"> A/B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 xml:space="preserve"> no </w:t>
      </w:r>
      <w:proofErr w:type="spellStart"/>
      <w:r>
        <w:t>diagrama</w:t>
      </w:r>
      <w:proofErr w:type="spellEnd"/>
    </w:p>
    <w:p w14:paraId="758B3B7A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Key One-Line)</w:t>
      </w:r>
    </w:p>
    <w:p w14:paraId="7975A277" w14:textId="77777777" w:rsidR="00C03E0C" w:rsidRDefault="00C03E0C" w:rsidP="00C03E0C">
      <w:r>
        <w:t xml:space="preserve">- </w:t>
      </w:r>
      <w:proofErr w:type="spellStart"/>
      <w:r>
        <w:t>Notas</w:t>
      </w:r>
      <w:proofErr w:type="spellEnd"/>
      <w:r>
        <w:t xml:space="preserve"> 28/31 – EFI </w:t>
      </w:r>
      <w:proofErr w:type="spellStart"/>
      <w:r>
        <w:t>compatível</w:t>
      </w:r>
      <w:proofErr w:type="spellEnd"/>
      <w:r>
        <w:t xml:space="preserve"> com IMD do upstream; </w:t>
      </w:r>
      <w:proofErr w:type="spellStart"/>
      <w:r>
        <w:t>coordenação</w:t>
      </w:r>
      <w:proofErr w:type="spellEnd"/>
      <w:r>
        <w:t xml:space="preserve"> </w:t>
      </w:r>
      <w:proofErr w:type="spellStart"/>
      <w:r>
        <w:t>seletiva</w:t>
      </w:r>
      <w:proofErr w:type="spellEnd"/>
    </w:p>
    <w:p w14:paraId="30E6A5D8" w14:textId="77777777" w:rsidR="00C03E0C" w:rsidRDefault="00C03E0C" w:rsidP="00C03E0C">
      <w:pPr>
        <w:pStyle w:val="Ttulo2"/>
      </w:pPr>
      <w:r>
        <w:t>PN-5143524 – LV External Shore Supply Box 480 V</w:t>
      </w:r>
    </w:p>
    <w:p w14:paraId="1B7517A1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76182BE4" w14:textId="77777777" w:rsidR="00C03E0C" w:rsidRDefault="00C03E0C" w:rsidP="00C03E0C">
      <w:r>
        <w:t xml:space="preserve">- Quadro de </w:t>
      </w:r>
      <w:proofErr w:type="spellStart"/>
      <w:r>
        <w:t>alimentação</w:t>
      </w:r>
      <w:proofErr w:type="spellEnd"/>
      <w:r>
        <w:t xml:space="preserve"> externa (shore connection) – 480 V</w:t>
      </w:r>
    </w:p>
    <w:p w14:paraId="1858B0B5" w14:textId="77777777" w:rsidR="00C03E0C" w:rsidRDefault="00C03E0C" w:rsidP="00C03E0C">
      <w:r>
        <w:t xml:space="preserve">- </w:t>
      </w:r>
      <w:proofErr w:type="spellStart"/>
      <w:r>
        <w:t>Domínio</w:t>
      </w:r>
      <w:proofErr w:type="spellEnd"/>
      <w:r>
        <w:t>: Hull</w:t>
      </w:r>
    </w:p>
    <w:p w14:paraId="1D7FD25E" w14:textId="77777777" w:rsidR="00C03E0C" w:rsidRDefault="00C03E0C" w:rsidP="00C03E0C">
      <w:pPr>
        <w:pStyle w:val="Ttulo3"/>
      </w:pPr>
      <w:r>
        <w:t xml:space="preserve">De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alimentação</w:t>
      </w:r>
      <w:proofErr w:type="spellEnd"/>
    </w:p>
    <w:p w14:paraId="4BB625FB" w14:textId="77777777" w:rsidR="00C03E0C" w:rsidRDefault="00C03E0C" w:rsidP="00C03E0C">
      <w:r>
        <w:t xml:space="preserve">- Fonte externa de </w:t>
      </w:r>
      <w:proofErr w:type="spellStart"/>
      <w:r>
        <w:t>cais</w:t>
      </w:r>
      <w:proofErr w:type="spellEnd"/>
      <w:r>
        <w:t xml:space="preserve"> (shore)</w:t>
      </w:r>
    </w:p>
    <w:p w14:paraId="25DBF31D" w14:textId="77777777" w:rsidR="00C03E0C" w:rsidRDefault="00C03E0C" w:rsidP="00C03E0C">
      <w:pPr>
        <w:pStyle w:val="Ttulo3"/>
      </w:pPr>
      <w:r>
        <w:lastRenderedPageBreak/>
        <w:t xml:space="preserve">Para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/ Cargas e </w:t>
      </w:r>
      <w:proofErr w:type="spellStart"/>
      <w:r>
        <w:t>Derivações</w:t>
      </w:r>
      <w:proofErr w:type="spellEnd"/>
    </w:p>
    <w:p w14:paraId="020A6CB7" w14:textId="77777777" w:rsidR="00C03E0C" w:rsidRDefault="00C03E0C" w:rsidP="00C03E0C">
      <w:r>
        <w:t xml:space="preserve">- </w:t>
      </w:r>
      <w:proofErr w:type="spellStart"/>
      <w:r>
        <w:t>Interligação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quadros</w:t>
      </w:r>
      <w:proofErr w:type="spellEnd"/>
      <w:r>
        <w:t xml:space="preserve"> LV Hull (</w:t>
      </w:r>
      <w:proofErr w:type="spellStart"/>
      <w:r>
        <w:t>utilidades</w:t>
      </w:r>
      <w:proofErr w:type="spellEnd"/>
      <w:r>
        <w:t>/</w:t>
      </w:r>
      <w:proofErr w:type="spellStart"/>
      <w:r>
        <w:t>auxiliares</w:t>
      </w:r>
      <w:proofErr w:type="spellEnd"/>
      <w:r>
        <w:t xml:space="preserve">)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diagrama</w:t>
      </w:r>
      <w:proofErr w:type="spellEnd"/>
    </w:p>
    <w:p w14:paraId="64F95F67" w14:textId="77777777" w:rsidR="00C03E0C" w:rsidRDefault="00C03E0C" w:rsidP="00C03E0C">
      <w:pPr>
        <w:pStyle w:val="Ttulo3"/>
      </w:pP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4DCDD1BB" w14:textId="77777777" w:rsidR="00C03E0C" w:rsidRDefault="00C03E0C" w:rsidP="00C03E0C">
      <w:r>
        <w:t xml:space="preserve">- </w:t>
      </w:r>
      <w:proofErr w:type="spellStart"/>
      <w:r>
        <w:t>Seccionamento</w:t>
      </w:r>
      <w:proofErr w:type="spellEnd"/>
      <w:r>
        <w:t>/</w:t>
      </w:r>
      <w:proofErr w:type="spellStart"/>
      <w:r>
        <w:t>dj</w:t>
      </w:r>
      <w:proofErr w:type="spellEnd"/>
      <w:r>
        <w:t xml:space="preserve"> de </w:t>
      </w:r>
      <w:proofErr w:type="spellStart"/>
      <w:r>
        <w:t>acoplamento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LV Hull</w:t>
      </w:r>
    </w:p>
    <w:p w14:paraId="6BF3BF35" w14:textId="77777777" w:rsidR="00C03E0C" w:rsidRDefault="00C03E0C" w:rsidP="00C03E0C">
      <w:pPr>
        <w:pStyle w:val="Ttulo3"/>
      </w:pPr>
      <w:proofErr w:type="spellStart"/>
      <w:r>
        <w:t>Manobras</w:t>
      </w:r>
      <w:proofErr w:type="spellEnd"/>
      <w:r>
        <w:t xml:space="preserve"> e </w:t>
      </w:r>
      <w:proofErr w:type="spellStart"/>
      <w:r>
        <w:t>Intertravamentos</w:t>
      </w:r>
      <w:proofErr w:type="spellEnd"/>
    </w:p>
    <w:p w14:paraId="00FB5104" w14:textId="77777777" w:rsidR="00C03E0C" w:rsidRDefault="00C03E0C" w:rsidP="00C03E0C">
      <w:r>
        <w:t xml:space="preserve">- </w:t>
      </w:r>
      <w:proofErr w:type="spellStart"/>
      <w:r>
        <w:t>Procedimentos</w:t>
      </w:r>
      <w:proofErr w:type="spellEnd"/>
      <w:r>
        <w:t xml:space="preserve"> de </w:t>
      </w:r>
      <w:proofErr w:type="spellStart"/>
      <w:r>
        <w:t>porto</w:t>
      </w:r>
      <w:proofErr w:type="spellEnd"/>
      <w:r>
        <w:t xml:space="preserve">: </w:t>
      </w:r>
      <w:proofErr w:type="spellStart"/>
      <w:r>
        <w:t>sincronismo</w:t>
      </w:r>
      <w:proofErr w:type="spellEnd"/>
      <w:r>
        <w:t xml:space="preserve"> (25) antes do </w:t>
      </w:r>
      <w:proofErr w:type="spellStart"/>
      <w:r>
        <w:t>acoplamento</w:t>
      </w:r>
      <w:proofErr w:type="spellEnd"/>
      <w:r>
        <w:t xml:space="preserve">; </w:t>
      </w:r>
      <w:proofErr w:type="spellStart"/>
      <w:r>
        <w:t>coordenação</w:t>
      </w:r>
      <w:proofErr w:type="spellEnd"/>
      <w:r>
        <w:t xml:space="preserve"> com IMD/EFI</w:t>
      </w:r>
    </w:p>
    <w:p w14:paraId="445FA433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Key One-Line)</w:t>
      </w:r>
    </w:p>
    <w:p w14:paraId="242B16A4" w14:textId="77777777" w:rsidR="00C03E0C" w:rsidRDefault="00C03E0C" w:rsidP="00C03E0C">
      <w:r>
        <w:t xml:space="preserve">- </w:t>
      </w:r>
      <w:proofErr w:type="spellStart"/>
      <w:r>
        <w:t>Notas</w:t>
      </w:r>
      <w:proofErr w:type="spellEnd"/>
      <w:r>
        <w:t xml:space="preserve"> 21/28 – </w:t>
      </w:r>
      <w:proofErr w:type="spellStart"/>
      <w:r>
        <w:t>relé</w:t>
      </w:r>
      <w:proofErr w:type="spellEnd"/>
      <w:r>
        <w:t xml:space="preserve"> 25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acoplado</w:t>
      </w:r>
      <w:proofErr w:type="spellEnd"/>
      <w:r>
        <w:t xml:space="preserve">; IMD/EFI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filosofia</w:t>
      </w:r>
      <w:proofErr w:type="spellEnd"/>
      <w:r>
        <w:t xml:space="preserve"> LV</w:t>
      </w:r>
    </w:p>
    <w:p w14:paraId="241055EA" w14:textId="77777777" w:rsidR="00C03E0C" w:rsidRDefault="00C03E0C" w:rsidP="00C03E0C">
      <w:pPr>
        <w:pStyle w:val="Ttulo2"/>
      </w:pPr>
      <w:r>
        <w:t xml:space="preserve">PN-GE-UG-5262502A/B &amp; PN-UG-5262502A-02 / -02B – Hull Generators e MCCs </w:t>
      </w:r>
      <w:proofErr w:type="spellStart"/>
      <w:r>
        <w:t>Auxiliares</w:t>
      </w:r>
      <w:proofErr w:type="spellEnd"/>
      <w:r>
        <w:t xml:space="preserve"> 480 V</w:t>
      </w:r>
    </w:p>
    <w:p w14:paraId="21BCBEA9" w14:textId="77777777" w:rsidR="00C03E0C" w:rsidRDefault="00C03E0C" w:rsidP="00C03E0C">
      <w:pPr>
        <w:pStyle w:val="Ttulo3"/>
      </w:pPr>
      <w:proofErr w:type="spellStart"/>
      <w:r>
        <w:t>Identificação</w:t>
      </w:r>
      <w:proofErr w:type="spellEnd"/>
    </w:p>
    <w:p w14:paraId="60EB2C43" w14:textId="77777777" w:rsidR="00C03E0C" w:rsidRDefault="00C03E0C" w:rsidP="00C03E0C">
      <w:r>
        <w:t xml:space="preserve">- </w:t>
      </w:r>
      <w:proofErr w:type="spellStart"/>
      <w:r>
        <w:t>Geradores</w:t>
      </w:r>
      <w:proofErr w:type="spellEnd"/>
      <w:r>
        <w:t xml:space="preserve"> Hull 6.6 kV e </w:t>
      </w:r>
      <w:proofErr w:type="spellStart"/>
      <w:r>
        <w:t>seus</w:t>
      </w:r>
      <w:proofErr w:type="spellEnd"/>
      <w:r>
        <w:t xml:space="preserve"> MCCs LV </w:t>
      </w:r>
      <w:proofErr w:type="spellStart"/>
      <w:r>
        <w:t>auxiliares</w:t>
      </w:r>
      <w:proofErr w:type="spellEnd"/>
      <w:r>
        <w:t xml:space="preserve"> (480 V – 250 A; </w:t>
      </w:r>
      <w:proofErr w:type="spellStart"/>
      <w:r>
        <w:t>Icw</w:t>
      </w:r>
      <w:proofErr w:type="spellEnd"/>
      <w:r>
        <w:t xml:space="preserve"> 25 kA/1s; </w:t>
      </w:r>
      <w:proofErr w:type="spellStart"/>
      <w:r>
        <w:t>Ipk</w:t>
      </w:r>
      <w:proofErr w:type="spellEnd"/>
      <w:r>
        <w:t xml:space="preserve"> 52.5 kA –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desenho</w:t>
      </w:r>
      <w:proofErr w:type="spellEnd"/>
      <w:r>
        <w:t>)</w:t>
      </w:r>
    </w:p>
    <w:p w14:paraId="390E027F" w14:textId="77777777" w:rsidR="00C03E0C" w:rsidRDefault="00C03E0C" w:rsidP="00C03E0C">
      <w:pPr>
        <w:pStyle w:val="Ttulo3"/>
      </w:pPr>
      <w:r>
        <w:t xml:space="preserve">De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alimentação</w:t>
      </w:r>
      <w:proofErr w:type="spellEnd"/>
    </w:p>
    <w:p w14:paraId="69829B26" w14:textId="77777777" w:rsidR="00C03E0C" w:rsidRDefault="00C03E0C" w:rsidP="00C03E0C">
      <w:r>
        <w:t xml:space="preserve">- </w:t>
      </w:r>
      <w:proofErr w:type="spellStart"/>
      <w:r>
        <w:t>Partida</w:t>
      </w:r>
      <w:proofErr w:type="spellEnd"/>
      <w:r>
        <w:t xml:space="preserve"> por </w:t>
      </w:r>
      <w:proofErr w:type="spellStart"/>
      <w:r>
        <w:t>comando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(</w:t>
      </w:r>
      <w:proofErr w:type="spellStart"/>
      <w:r>
        <w:t>contingência</w:t>
      </w:r>
      <w:proofErr w:type="spellEnd"/>
      <w:r>
        <w:t xml:space="preserve"> e </w:t>
      </w:r>
      <w:proofErr w:type="spellStart"/>
      <w:r>
        <w:t>comissionamento</w:t>
      </w:r>
      <w:proofErr w:type="spellEnd"/>
      <w:r>
        <w:t>)</w:t>
      </w:r>
    </w:p>
    <w:p w14:paraId="5286F8EA" w14:textId="77777777" w:rsidR="00C03E0C" w:rsidRDefault="00C03E0C" w:rsidP="00C03E0C">
      <w:pPr>
        <w:pStyle w:val="Ttulo3"/>
      </w:pPr>
      <w:r>
        <w:t xml:space="preserve">Para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/ Cargas e </w:t>
      </w:r>
      <w:proofErr w:type="spellStart"/>
      <w:r>
        <w:t>Derivações</w:t>
      </w:r>
      <w:proofErr w:type="spellEnd"/>
    </w:p>
    <w:p w14:paraId="1F08095E" w14:textId="77777777" w:rsidR="00C03E0C" w:rsidRDefault="00C03E0C" w:rsidP="00C03E0C">
      <w:r>
        <w:t xml:space="preserve">- Cargas </w:t>
      </w:r>
      <w:proofErr w:type="spellStart"/>
      <w:r>
        <w:t>auxiliares</w:t>
      </w:r>
      <w:proofErr w:type="spellEnd"/>
      <w:r>
        <w:t xml:space="preserve"> dos </w:t>
      </w:r>
      <w:proofErr w:type="spellStart"/>
      <w:r>
        <w:t>próprios</w:t>
      </w:r>
      <w:proofErr w:type="spellEnd"/>
      <w:r>
        <w:t xml:space="preserve"> </w:t>
      </w:r>
      <w:proofErr w:type="spellStart"/>
      <w:r>
        <w:t>geradores</w:t>
      </w:r>
      <w:proofErr w:type="spellEnd"/>
      <w:r>
        <w:t xml:space="preserve"> (</w:t>
      </w:r>
      <w:proofErr w:type="spellStart"/>
      <w:r>
        <w:t>lubrificação</w:t>
      </w:r>
      <w:proofErr w:type="spellEnd"/>
      <w:r>
        <w:t xml:space="preserve">, </w:t>
      </w:r>
      <w:proofErr w:type="spellStart"/>
      <w:r>
        <w:t>arrefecimento</w:t>
      </w:r>
      <w:proofErr w:type="spellEnd"/>
      <w:r>
        <w:t>, etc.)</w:t>
      </w:r>
    </w:p>
    <w:p w14:paraId="125C2541" w14:textId="77777777" w:rsidR="00C03E0C" w:rsidRDefault="00C03E0C" w:rsidP="00C03E0C">
      <w:r>
        <w:t xml:space="preserve">- Eventual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utilidades</w:t>
      </w:r>
      <w:proofErr w:type="spellEnd"/>
      <w:r>
        <w:t xml:space="preserve"> LV </w:t>
      </w:r>
      <w:proofErr w:type="spellStart"/>
      <w:r>
        <w:t>através</w:t>
      </w:r>
      <w:proofErr w:type="spellEnd"/>
      <w:r>
        <w:t xml:space="preserve"> de 3501/</w:t>
      </w:r>
      <w:proofErr w:type="spellStart"/>
      <w:r>
        <w:t>quadros</w:t>
      </w:r>
      <w:proofErr w:type="spellEnd"/>
      <w:r>
        <w:t xml:space="preserve"> de </w:t>
      </w:r>
      <w:proofErr w:type="spellStart"/>
      <w:r>
        <w:t>utilidades</w:t>
      </w:r>
      <w:proofErr w:type="spellEnd"/>
    </w:p>
    <w:p w14:paraId="740DFABD" w14:textId="77777777" w:rsidR="00C03E0C" w:rsidRDefault="00C03E0C" w:rsidP="00C03E0C">
      <w:pPr>
        <w:pStyle w:val="Ttulo3"/>
      </w:pP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14:paraId="5759137A" w14:textId="77777777" w:rsidR="00C03E0C" w:rsidRDefault="00C03E0C" w:rsidP="00C03E0C">
      <w:r>
        <w:t xml:space="preserve">- CB-UG-5262502A / CB-UG-5262502B e CBs de MCC </w:t>
      </w:r>
      <w:proofErr w:type="spellStart"/>
      <w:r>
        <w:t>auxiliares</w:t>
      </w:r>
      <w:proofErr w:type="spellEnd"/>
      <w:r>
        <w:t xml:space="preserve"> (CB-5263501A/B, CB-5263502, etc.)</w:t>
      </w:r>
    </w:p>
    <w:p w14:paraId="0F4D220A" w14:textId="77777777" w:rsidR="00C03E0C" w:rsidRDefault="00C03E0C" w:rsidP="00C03E0C">
      <w:pPr>
        <w:pStyle w:val="Ttulo3"/>
      </w:pP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 (</w:t>
      </w:r>
      <w:proofErr w:type="gramStart"/>
      <w:r>
        <w:t>para Topside</w:t>
      </w:r>
      <w:proofErr w:type="gramEnd"/>
      <w:r>
        <w:t xml:space="preserve"> / Outros)</w:t>
      </w:r>
    </w:p>
    <w:p w14:paraId="1D1F90A2" w14:textId="77777777" w:rsidR="00C03E0C" w:rsidRDefault="00C03E0C" w:rsidP="00C03E0C">
      <w:r>
        <w:t xml:space="preserve">- </w:t>
      </w:r>
      <w:proofErr w:type="spellStart"/>
      <w:r>
        <w:t>Integração</w:t>
      </w:r>
      <w:proofErr w:type="spellEnd"/>
      <w:r>
        <w:t xml:space="preserve"> com PN-5143510 (6.6 kV) e PN-5143501 (480 V) por </w:t>
      </w:r>
      <w:proofErr w:type="spellStart"/>
      <w:r>
        <w:t>meio</w:t>
      </w:r>
      <w:proofErr w:type="spellEnd"/>
      <w:r>
        <w:t xml:space="preserve"> dos </w:t>
      </w:r>
      <w:proofErr w:type="spellStart"/>
      <w:r>
        <w:t>transformadores</w:t>
      </w:r>
      <w:proofErr w:type="spellEnd"/>
    </w:p>
    <w:p w14:paraId="5EFC56C4" w14:textId="77777777" w:rsidR="00C03E0C" w:rsidRDefault="00C03E0C" w:rsidP="00C03E0C">
      <w:pPr>
        <w:pStyle w:val="Ttulo3"/>
      </w:pPr>
      <w:proofErr w:type="spellStart"/>
      <w:r>
        <w:t>Manobras</w:t>
      </w:r>
      <w:proofErr w:type="spellEnd"/>
      <w:r>
        <w:t xml:space="preserve"> e </w:t>
      </w:r>
      <w:proofErr w:type="spellStart"/>
      <w:r>
        <w:t>Intertravamentos</w:t>
      </w:r>
      <w:proofErr w:type="spellEnd"/>
    </w:p>
    <w:p w14:paraId="119974B9" w14:textId="77777777" w:rsidR="00C03E0C" w:rsidRDefault="00C03E0C" w:rsidP="00C03E0C">
      <w:r>
        <w:t xml:space="preserve">- </w:t>
      </w:r>
      <w:proofErr w:type="spellStart"/>
      <w:r>
        <w:t>Paralelismo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 xml:space="preserve"> com Main Generation via TF-5143501A/B (Nota 26) </w:t>
      </w:r>
      <w:proofErr w:type="spellStart"/>
      <w:r>
        <w:t>garantindo</w:t>
      </w:r>
      <w:proofErr w:type="spellEnd"/>
      <w:r>
        <w:t xml:space="preserve"> </w:t>
      </w:r>
      <w:proofErr w:type="spellStart"/>
      <w:r>
        <w:t>sincronismo</w:t>
      </w:r>
      <w:proofErr w:type="spellEnd"/>
      <w:r>
        <w:t xml:space="preserve"> (25)</w:t>
      </w:r>
    </w:p>
    <w:p w14:paraId="471F96AD" w14:textId="77777777" w:rsidR="00C03E0C" w:rsidRDefault="00C03E0C" w:rsidP="00C03E0C">
      <w:pPr>
        <w:pStyle w:val="Ttulo3"/>
      </w:pPr>
      <w:proofErr w:type="spellStart"/>
      <w:r>
        <w:t>Notas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Key One-Line)</w:t>
      </w:r>
    </w:p>
    <w:p w14:paraId="21E450E7" w14:textId="77777777" w:rsidR="00C03E0C" w:rsidRDefault="00C03E0C" w:rsidP="00C03E0C">
      <w:r>
        <w:t xml:space="preserve">- </w:t>
      </w:r>
      <w:proofErr w:type="spellStart"/>
      <w:r>
        <w:t>Notas</w:t>
      </w:r>
      <w:proofErr w:type="spellEnd"/>
      <w:r>
        <w:t xml:space="preserve"> 17/21/26 – HRG; </w:t>
      </w:r>
      <w:proofErr w:type="spellStart"/>
      <w:r>
        <w:t>relé</w:t>
      </w:r>
      <w:proofErr w:type="spellEnd"/>
      <w:r>
        <w:t xml:space="preserve"> 25; </w:t>
      </w:r>
      <w:proofErr w:type="spellStart"/>
      <w:r>
        <w:t>paralelismo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 xml:space="preserve"> 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critérios</w:t>
      </w:r>
      <w:proofErr w:type="spellEnd"/>
    </w:p>
    <w:p w14:paraId="4F007087" w14:textId="77777777" w:rsidR="00C03E0C" w:rsidRDefault="00C03E0C" w:rsidP="00C03E0C">
      <w:pPr>
        <w:pStyle w:val="Ttulo1"/>
      </w:pPr>
      <w:r>
        <w:lastRenderedPageBreak/>
        <w:t xml:space="preserve">Topside – </w:t>
      </w:r>
      <w:proofErr w:type="spellStart"/>
      <w:r>
        <w:t>Seções</w:t>
      </w:r>
      <w:proofErr w:type="spellEnd"/>
      <w:r>
        <w:t xml:space="preserve"> (A/B) e </w:t>
      </w:r>
      <w:proofErr w:type="spellStart"/>
      <w:r>
        <w:t>Derivações</w:t>
      </w:r>
      <w:proofErr w:type="spellEnd"/>
      <w:r>
        <w:t xml:space="preserve"> por </w:t>
      </w:r>
      <w:proofErr w:type="spellStart"/>
      <w:r>
        <w:t>Painel</w:t>
      </w:r>
      <w:proofErr w:type="spellEnd"/>
    </w:p>
    <w:p w14:paraId="5EE9D73D" w14:textId="77777777" w:rsidR="00C03E0C" w:rsidRDefault="00C03E0C" w:rsidP="00C03E0C">
      <w:pPr>
        <w:pStyle w:val="Ttulo2"/>
      </w:pPr>
      <w:r>
        <w:t xml:space="preserve">PN-5143001 – MV Main Switchgear 13.8 kV: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Derivações</w:t>
      </w:r>
      <w:proofErr w:type="spellEnd"/>
    </w:p>
    <w:p w14:paraId="4BF32417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A (BUS A)</w:t>
      </w:r>
    </w:p>
    <w:p w14:paraId="49BC5388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58DD65B1" w14:textId="77777777" w:rsidR="00C03E0C" w:rsidRDefault="00C03E0C" w:rsidP="00C03E0C">
      <w:r>
        <w:t>- TF-5143004A</w:t>
      </w:r>
    </w:p>
    <w:p w14:paraId="4093169C" w14:textId="77777777" w:rsidR="00C03E0C" w:rsidRDefault="00C03E0C" w:rsidP="00C03E0C">
      <w:r>
        <w:t>- TF-5143002A</w:t>
      </w:r>
    </w:p>
    <w:p w14:paraId="65D73A4F" w14:textId="77777777" w:rsidR="00C03E0C" w:rsidRDefault="00C03E0C" w:rsidP="00C03E0C">
      <w:r>
        <w:t>- TF-5143001A</w:t>
      </w:r>
    </w:p>
    <w:p w14:paraId="0CE4C829" w14:textId="77777777" w:rsidR="00C03E0C" w:rsidRDefault="00C03E0C" w:rsidP="00C03E0C">
      <w:r>
        <w:t>- PN-5143004</w:t>
      </w:r>
    </w:p>
    <w:p w14:paraId="3FDF901B" w14:textId="77777777" w:rsidR="00C03E0C" w:rsidRDefault="00C03E0C" w:rsidP="00C03E0C">
      <w:r>
        <w:t>- PN-5143012</w:t>
      </w:r>
    </w:p>
    <w:p w14:paraId="7EA83306" w14:textId="77777777" w:rsidR="00C03E0C" w:rsidRDefault="00C03E0C" w:rsidP="00C03E0C">
      <w:r>
        <w:t>- PN-5143002</w:t>
      </w:r>
    </w:p>
    <w:p w14:paraId="15BA5781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28BBC01D" w14:textId="77777777" w:rsidR="00C03E0C" w:rsidRDefault="00C03E0C" w:rsidP="00C03E0C">
      <w:r>
        <w:t>- M-C-UC-1231001A</w:t>
      </w:r>
    </w:p>
    <w:p w14:paraId="45C5E09E" w14:textId="77777777" w:rsidR="00C03E0C" w:rsidRDefault="00C03E0C" w:rsidP="00C03E0C">
      <w:r>
        <w:t>- M-B-1251002A</w:t>
      </w:r>
    </w:p>
    <w:p w14:paraId="5346DD32" w14:textId="77777777" w:rsidR="00C03E0C" w:rsidRDefault="00C03E0C" w:rsidP="00C03E0C">
      <w:r>
        <w:t>- M-C-UC-1225001A</w:t>
      </w:r>
    </w:p>
    <w:p w14:paraId="60A0B229" w14:textId="77777777" w:rsidR="00C03E0C" w:rsidRDefault="00C03E0C" w:rsidP="00C03E0C">
      <w:r>
        <w:t>- M-B-5124001A</w:t>
      </w:r>
    </w:p>
    <w:p w14:paraId="0FDFB76C" w14:textId="77777777" w:rsidR="00C03E0C" w:rsidRDefault="00C03E0C" w:rsidP="00C03E0C">
      <w:r>
        <w:t>- M-B-UT-1251002A</w:t>
      </w:r>
    </w:p>
    <w:p w14:paraId="148C6CA0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B (BUS B)</w:t>
      </w:r>
    </w:p>
    <w:p w14:paraId="6A2FE70D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4ABFCF04" w14:textId="77777777" w:rsidR="00C03E0C" w:rsidRDefault="00C03E0C" w:rsidP="00C03E0C">
      <w:r>
        <w:t>- TF-5143003B</w:t>
      </w:r>
    </w:p>
    <w:p w14:paraId="3B759882" w14:textId="77777777" w:rsidR="00C03E0C" w:rsidRDefault="00C03E0C" w:rsidP="00C03E0C">
      <w:r>
        <w:t>- TF-5143001B</w:t>
      </w:r>
    </w:p>
    <w:p w14:paraId="296874B7" w14:textId="77777777" w:rsidR="00C03E0C" w:rsidRDefault="00C03E0C" w:rsidP="00C03E0C">
      <w:r>
        <w:t>- TF-5143004B</w:t>
      </w:r>
    </w:p>
    <w:p w14:paraId="275260E1" w14:textId="77777777" w:rsidR="00C03E0C" w:rsidRDefault="00C03E0C" w:rsidP="00C03E0C">
      <w:r>
        <w:t>- PN-5143003</w:t>
      </w:r>
    </w:p>
    <w:p w14:paraId="1E5B6DC2" w14:textId="77777777" w:rsidR="00C03E0C" w:rsidRDefault="00C03E0C" w:rsidP="00C03E0C">
      <w:r>
        <w:t>- PN-5143007</w:t>
      </w:r>
    </w:p>
    <w:p w14:paraId="348E7309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57DFE5A7" w14:textId="77777777" w:rsidR="00C03E0C" w:rsidRDefault="00C03E0C" w:rsidP="00C03E0C">
      <w:r>
        <w:t>- M-B-5124001B</w:t>
      </w:r>
    </w:p>
    <w:p w14:paraId="437A1926" w14:textId="77777777" w:rsidR="00C03E0C" w:rsidRDefault="00C03E0C" w:rsidP="00C03E0C">
      <w:r>
        <w:t>- M-B-UT-1251002B</w:t>
      </w:r>
    </w:p>
    <w:p w14:paraId="3E23ACB5" w14:textId="77777777" w:rsidR="00C03E0C" w:rsidRDefault="00C03E0C" w:rsidP="00C03E0C">
      <w:r>
        <w:t>- M-C-UC-1231001B</w:t>
      </w:r>
    </w:p>
    <w:p w14:paraId="79A576CA" w14:textId="77777777" w:rsidR="00C03E0C" w:rsidRDefault="00C03E0C" w:rsidP="00C03E0C">
      <w:r>
        <w:lastRenderedPageBreak/>
        <w:t>- M-C-UC-1225001B</w:t>
      </w:r>
    </w:p>
    <w:p w14:paraId="5BCB17D2" w14:textId="77777777" w:rsidR="00C03E0C" w:rsidRDefault="00C03E0C" w:rsidP="00C03E0C">
      <w:r>
        <w:t>- M-B-1251002B</w:t>
      </w:r>
    </w:p>
    <w:p w14:paraId="195DB79F" w14:textId="77777777" w:rsidR="00C03E0C" w:rsidRDefault="00C03E0C" w:rsidP="00C03E0C">
      <w:r>
        <w:t>- M-B-1251002C</w:t>
      </w:r>
    </w:p>
    <w:p w14:paraId="3B5A0A8E" w14:textId="77777777" w:rsidR="00C03E0C" w:rsidRDefault="00C03E0C" w:rsidP="00C03E0C">
      <w:r>
        <w:t>- M-B-5124001C</w:t>
      </w:r>
    </w:p>
    <w:p w14:paraId="0853C17B" w14:textId="77777777" w:rsidR="00C03E0C" w:rsidRDefault="00C03E0C" w:rsidP="00C03E0C">
      <w:pPr>
        <w:pStyle w:val="Ttulo2"/>
      </w:pPr>
      <w:r>
        <w:t xml:space="preserve">PN-5143002 – MV Production MCC 6.6 kV: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Derivações</w:t>
      </w:r>
      <w:proofErr w:type="spellEnd"/>
    </w:p>
    <w:p w14:paraId="103241A3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A (BUS A)</w:t>
      </w:r>
    </w:p>
    <w:p w14:paraId="730CB54C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49940F75" w14:textId="77777777" w:rsidR="00C03E0C" w:rsidRDefault="00C03E0C" w:rsidP="00C03E0C">
      <w:r>
        <w:t>- TF-5143004A</w:t>
      </w:r>
    </w:p>
    <w:p w14:paraId="5021D63E" w14:textId="77777777" w:rsidR="00C03E0C" w:rsidRDefault="00C03E0C" w:rsidP="00C03E0C">
      <w:r>
        <w:t>- TF-5143003A</w:t>
      </w:r>
    </w:p>
    <w:p w14:paraId="3D24E117" w14:textId="77777777" w:rsidR="00C03E0C" w:rsidRDefault="00C03E0C" w:rsidP="00C03E0C">
      <w:r>
        <w:t>- TF-5143002A</w:t>
      </w:r>
    </w:p>
    <w:p w14:paraId="4ADBFDA8" w14:textId="77777777" w:rsidR="00C03E0C" w:rsidRDefault="00C03E0C" w:rsidP="00C03E0C">
      <w:r>
        <w:t>- PN-5143001</w:t>
      </w:r>
    </w:p>
    <w:p w14:paraId="749EE8C0" w14:textId="77777777" w:rsidR="00C03E0C" w:rsidRDefault="00C03E0C" w:rsidP="00C03E0C">
      <w:r>
        <w:t>- PN-5143008</w:t>
      </w:r>
    </w:p>
    <w:p w14:paraId="0F53FBF9" w14:textId="77777777" w:rsidR="00C03E0C" w:rsidRDefault="00C03E0C" w:rsidP="00C03E0C">
      <w:r>
        <w:t>- PN-5143007</w:t>
      </w:r>
    </w:p>
    <w:p w14:paraId="23F63A6D" w14:textId="77777777" w:rsidR="00C03E0C" w:rsidRDefault="00C03E0C" w:rsidP="00C03E0C">
      <w:r>
        <w:t>- PN-5143012</w:t>
      </w:r>
    </w:p>
    <w:p w14:paraId="382C3F90" w14:textId="77777777" w:rsidR="00C03E0C" w:rsidRDefault="00C03E0C" w:rsidP="00C03E0C">
      <w:r>
        <w:t>- PN-5143002</w:t>
      </w:r>
    </w:p>
    <w:p w14:paraId="148F5A98" w14:textId="77777777" w:rsidR="00C03E0C" w:rsidRDefault="00C03E0C" w:rsidP="00C03E0C">
      <w:r>
        <w:t>- PN-5143004</w:t>
      </w:r>
    </w:p>
    <w:p w14:paraId="5A93468B" w14:textId="77777777" w:rsidR="00C03E0C" w:rsidRDefault="00C03E0C" w:rsidP="00C03E0C">
      <w:r>
        <w:t>- PN-5143015</w:t>
      </w:r>
    </w:p>
    <w:p w14:paraId="5F062DB8" w14:textId="77777777" w:rsidR="00C03E0C" w:rsidRDefault="00C03E0C" w:rsidP="00C03E0C">
      <w:r>
        <w:t>- PN-5143006</w:t>
      </w:r>
    </w:p>
    <w:p w14:paraId="0B14C2EA" w14:textId="77777777" w:rsidR="00C03E0C" w:rsidRDefault="00C03E0C" w:rsidP="00C03E0C">
      <w:r>
        <w:t>- PN-5143013</w:t>
      </w:r>
    </w:p>
    <w:p w14:paraId="36864108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5779A852" w14:textId="77777777" w:rsidR="00C03E0C" w:rsidRDefault="00C03E0C" w:rsidP="00C03E0C">
      <w:r>
        <w:t>- M-B-5124001A</w:t>
      </w:r>
    </w:p>
    <w:p w14:paraId="713B3883" w14:textId="77777777" w:rsidR="00C03E0C" w:rsidRDefault="00C03E0C" w:rsidP="00C03E0C">
      <w:r>
        <w:t>- M-B-UT-1251002A</w:t>
      </w:r>
    </w:p>
    <w:p w14:paraId="07F3FAEB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B (BUS B)</w:t>
      </w:r>
    </w:p>
    <w:p w14:paraId="35EDD0A1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7F69805C" w14:textId="77777777" w:rsidR="00C03E0C" w:rsidRDefault="00C03E0C" w:rsidP="00C03E0C">
      <w:r>
        <w:t>- TF-5143002B</w:t>
      </w:r>
    </w:p>
    <w:p w14:paraId="0D6E3B64" w14:textId="77777777" w:rsidR="00C03E0C" w:rsidRDefault="00C03E0C" w:rsidP="00C03E0C">
      <w:r>
        <w:t>- PN-5143001</w:t>
      </w:r>
    </w:p>
    <w:p w14:paraId="58E92971" w14:textId="77777777" w:rsidR="00C03E0C" w:rsidRDefault="00C03E0C" w:rsidP="00C03E0C">
      <w:r>
        <w:t>- PN-5143008</w:t>
      </w:r>
    </w:p>
    <w:p w14:paraId="03E7C426" w14:textId="77777777" w:rsidR="00C03E0C" w:rsidRDefault="00C03E0C" w:rsidP="00C03E0C">
      <w:r>
        <w:lastRenderedPageBreak/>
        <w:t>- PN-5143007</w:t>
      </w:r>
    </w:p>
    <w:p w14:paraId="6D5C8F16" w14:textId="77777777" w:rsidR="00C03E0C" w:rsidRDefault="00C03E0C" w:rsidP="00C03E0C">
      <w:r>
        <w:t>- PN-5143012</w:t>
      </w:r>
    </w:p>
    <w:p w14:paraId="12EA426B" w14:textId="77777777" w:rsidR="00C03E0C" w:rsidRDefault="00C03E0C" w:rsidP="00C03E0C">
      <w:r>
        <w:t>- PN-5143004</w:t>
      </w:r>
    </w:p>
    <w:p w14:paraId="4002CD6D" w14:textId="77777777" w:rsidR="00C03E0C" w:rsidRDefault="00C03E0C" w:rsidP="00C03E0C">
      <w:r>
        <w:t>- PN-5143006</w:t>
      </w:r>
    </w:p>
    <w:p w14:paraId="468F9E2C" w14:textId="77777777" w:rsidR="00C03E0C" w:rsidRDefault="00C03E0C" w:rsidP="00C03E0C">
      <w:r>
        <w:t>- PN-5143013</w:t>
      </w:r>
    </w:p>
    <w:p w14:paraId="0EB3D415" w14:textId="77777777" w:rsidR="00C03E0C" w:rsidRDefault="00C03E0C" w:rsidP="00C03E0C">
      <w:r>
        <w:t>- PN-5143014</w:t>
      </w:r>
    </w:p>
    <w:p w14:paraId="23DBD1CB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430C1A02" w14:textId="77777777" w:rsidR="00C03E0C" w:rsidRDefault="00C03E0C" w:rsidP="00C03E0C">
      <w:r>
        <w:t>- M-C-UC-1231001B</w:t>
      </w:r>
    </w:p>
    <w:p w14:paraId="424EA095" w14:textId="77777777" w:rsidR="00C03E0C" w:rsidRDefault="00C03E0C" w:rsidP="00C03E0C">
      <w:r>
        <w:t>- M-C-UC-1225001B</w:t>
      </w:r>
    </w:p>
    <w:p w14:paraId="5D735682" w14:textId="77777777" w:rsidR="00C03E0C" w:rsidRDefault="00C03E0C" w:rsidP="00C03E0C">
      <w:r>
        <w:t>- M-B-UT-1251002A</w:t>
      </w:r>
    </w:p>
    <w:p w14:paraId="2CCAA606" w14:textId="77777777" w:rsidR="00C03E0C" w:rsidRDefault="00C03E0C" w:rsidP="00C03E0C">
      <w:r>
        <w:t>- M-B-UT-1251002C</w:t>
      </w:r>
    </w:p>
    <w:p w14:paraId="75500420" w14:textId="77777777" w:rsidR="00C03E0C" w:rsidRDefault="00C03E0C" w:rsidP="00C03E0C">
      <w:pPr>
        <w:pStyle w:val="Ttulo2"/>
      </w:pPr>
      <w:r>
        <w:t xml:space="preserve">PN-5143003 – MV Production MCC 6.6 kV: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Derivações</w:t>
      </w:r>
      <w:proofErr w:type="spellEnd"/>
    </w:p>
    <w:p w14:paraId="19BB3890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A (BUS A)</w:t>
      </w:r>
    </w:p>
    <w:p w14:paraId="3E75A662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427CCEAD" w14:textId="77777777" w:rsidR="00C03E0C" w:rsidRDefault="00C03E0C" w:rsidP="00C03E0C">
      <w:r>
        <w:t>- TF-5143502A</w:t>
      </w:r>
    </w:p>
    <w:p w14:paraId="49118ADB" w14:textId="77777777" w:rsidR="00C03E0C" w:rsidRDefault="00C03E0C" w:rsidP="00C03E0C">
      <w:r>
        <w:t>- PN-5143003</w:t>
      </w:r>
    </w:p>
    <w:p w14:paraId="4108BC64" w14:textId="77777777" w:rsidR="00C03E0C" w:rsidRDefault="00C03E0C" w:rsidP="00C03E0C">
      <w:r>
        <w:t>- PN-5143007</w:t>
      </w:r>
    </w:p>
    <w:p w14:paraId="07301116" w14:textId="77777777" w:rsidR="00C03E0C" w:rsidRDefault="00C03E0C" w:rsidP="00C03E0C">
      <w:r>
        <w:t>- PN-5143009</w:t>
      </w:r>
    </w:p>
    <w:p w14:paraId="5A0C3AC7" w14:textId="77777777" w:rsidR="00C03E0C" w:rsidRDefault="00C03E0C" w:rsidP="00C03E0C">
      <w:r>
        <w:t>- PN-5143016</w:t>
      </w:r>
    </w:p>
    <w:p w14:paraId="2237D091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52491035" w14:textId="77777777" w:rsidR="00C03E0C" w:rsidRDefault="00C03E0C" w:rsidP="00C03E0C">
      <w:r>
        <w:t xml:space="preserve">- (Sem cargas </w:t>
      </w:r>
      <w:proofErr w:type="spellStart"/>
      <w:r>
        <w:t>explícitas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no One-Line)</w:t>
      </w:r>
    </w:p>
    <w:p w14:paraId="57FFB0AC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B (BUS B)</w:t>
      </w:r>
    </w:p>
    <w:p w14:paraId="07299426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61252B3A" w14:textId="77777777" w:rsidR="00C03E0C" w:rsidRDefault="00C03E0C" w:rsidP="00C03E0C">
      <w:r>
        <w:t>- TF-5143001B</w:t>
      </w:r>
    </w:p>
    <w:p w14:paraId="69F83D77" w14:textId="77777777" w:rsidR="00C03E0C" w:rsidRDefault="00C03E0C" w:rsidP="00C03E0C">
      <w:r>
        <w:t>- TF-5143502B</w:t>
      </w:r>
    </w:p>
    <w:p w14:paraId="735ADF8F" w14:textId="77777777" w:rsidR="00C03E0C" w:rsidRDefault="00C03E0C" w:rsidP="00C03E0C">
      <w:r>
        <w:t>- PN-5143007</w:t>
      </w:r>
    </w:p>
    <w:p w14:paraId="003F6F48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1C9CDA3A" w14:textId="77777777" w:rsidR="00C03E0C" w:rsidRDefault="00C03E0C" w:rsidP="00C03E0C">
      <w:r>
        <w:lastRenderedPageBreak/>
        <w:t>- M-B-UT-1251002B</w:t>
      </w:r>
    </w:p>
    <w:p w14:paraId="486C97F9" w14:textId="77777777" w:rsidR="00C03E0C" w:rsidRDefault="00C03E0C" w:rsidP="00C03E0C">
      <w:pPr>
        <w:pStyle w:val="Ttulo2"/>
      </w:pPr>
      <w:r>
        <w:t xml:space="preserve">PN-5143004 – LV Production Switchgear 480 V: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Derivações</w:t>
      </w:r>
      <w:proofErr w:type="spellEnd"/>
    </w:p>
    <w:p w14:paraId="090EF677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A (BUS A)</w:t>
      </w:r>
    </w:p>
    <w:p w14:paraId="1E11DFE4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2EC6EB32" w14:textId="77777777" w:rsidR="00C03E0C" w:rsidRDefault="00C03E0C" w:rsidP="00C03E0C">
      <w:r>
        <w:t>- TF-5143004A</w:t>
      </w:r>
    </w:p>
    <w:p w14:paraId="2039ADF0" w14:textId="77777777" w:rsidR="00C03E0C" w:rsidRDefault="00C03E0C" w:rsidP="00C03E0C">
      <w:r>
        <w:t>- TF-5143002A</w:t>
      </w:r>
    </w:p>
    <w:p w14:paraId="5FD2A2AF" w14:textId="77777777" w:rsidR="00C03E0C" w:rsidRDefault="00C03E0C" w:rsidP="00C03E0C">
      <w:r>
        <w:t>- TF-5143003A</w:t>
      </w:r>
    </w:p>
    <w:p w14:paraId="2EB7ECE4" w14:textId="77777777" w:rsidR="00C03E0C" w:rsidRDefault="00C03E0C" w:rsidP="00C03E0C">
      <w:r>
        <w:t>- TF-5143020A</w:t>
      </w:r>
    </w:p>
    <w:p w14:paraId="6107AE15" w14:textId="77777777" w:rsidR="00C03E0C" w:rsidRDefault="00C03E0C" w:rsidP="00C03E0C">
      <w:r>
        <w:t>- TF-5143021A</w:t>
      </w:r>
    </w:p>
    <w:p w14:paraId="7EAE51DD" w14:textId="77777777" w:rsidR="00C03E0C" w:rsidRDefault="00C03E0C" w:rsidP="00C03E0C">
      <w:r>
        <w:t>- PN-5143010</w:t>
      </w:r>
    </w:p>
    <w:p w14:paraId="00877D41" w14:textId="77777777" w:rsidR="00C03E0C" w:rsidRDefault="00C03E0C" w:rsidP="00C03E0C">
      <w:r>
        <w:t>- PN-5143012</w:t>
      </w:r>
    </w:p>
    <w:p w14:paraId="68DCE4BA" w14:textId="77777777" w:rsidR="00C03E0C" w:rsidRDefault="00C03E0C" w:rsidP="00C03E0C">
      <w:r>
        <w:t>- PN-5143002</w:t>
      </w:r>
    </w:p>
    <w:p w14:paraId="7D3FA3A9" w14:textId="77777777" w:rsidR="00C03E0C" w:rsidRDefault="00C03E0C" w:rsidP="00C03E0C">
      <w:r>
        <w:t>- PN-5143004</w:t>
      </w:r>
    </w:p>
    <w:p w14:paraId="0D768BE0" w14:textId="77777777" w:rsidR="00C03E0C" w:rsidRDefault="00C03E0C" w:rsidP="00C03E0C">
      <w:r>
        <w:t>- PN-5143015</w:t>
      </w:r>
    </w:p>
    <w:p w14:paraId="17E0BF0F" w14:textId="77777777" w:rsidR="00C03E0C" w:rsidRDefault="00C03E0C" w:rsidP="00C03E0C">
      <w:r>
        <w:t>- PN-5143006</w:t>
      </w:r>
    </w:p>
    <w:p w14:paraId="240E5C25" w14:textId="77777777" w:rsidR="00C03E0C" w:rsidRDefault="00C03E0C" w:rsidP="00C03E0C">
      <w:r>
        <w:t>- PN-5143013</w:t>
      </w:r>
    </w:p>
    <w:p w14:paraId="55F1CC09" w14:textId="77777777" w:rsidR="00C03E0C" w:rsidRDefault="00C03E0C" w:rsidP="00C03E0C">
      <w:r>
        <w:t>- PN-5143101</w:t>
      </w:r>
    </w:p>
    <w:p w14:paraId="382D51E2" w14:textId="77777777" w:rsidR="00C03E0C" w:rsidRDefault="00C03E0C" w:rsidP="00C03E0C">
      <w:r>
        <w:t>- PN-5143031</w:t>
      </w:r>
    </w:p>
    <w:p w14:paraId="3DAB120F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66E0A3D0" w14:textId="77777777" w:rsidR="00C03E0C" w:rsidRDefault="00C03E0C" w:rsidP="00C03E0C">
      <w:r>
        <w:t>- M-B-1251002A</w:t>
      </w:r>
    </w:p>
    <w:p w14:paraId="52F93EA6" w14:textId="77777777" w:rsidR="00C03E0C" w:rsidRDefault="00C03E0C" w:rsidP="00C03E0C">
      <w:r>
        <w:t>- M-C-UC-1225001A</w:t>
      </w:r>
    </w:p>
    <w:p w14:paraId="3EE54936" w14:textId="77777777" w:rsidR="00C03E0C" w:rsidRDefault="00C03E0C" w:rsidP="00C03E0C">
      <w:r>
        <w:t>- M-B-5124001A</w:t>
      </w:r>
    </w:p>
    <w:p w14:paraId="7D366D76" w14:textId="77777777" w:rsidR="00C03E0C" w:rsidRDefault="00C03E0C" w:rsidP="00C03E0C">
      <w:r>
        <w:t>- M-B-UT-1251002A</w:t>
      </w:r>
    </w:p>
    <w:p w14:paraId="2C1247B2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B (BUS B)</w:t>
      </w:r>
    </w:p>
    <w:p w14:paraId="54554D02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67781B4B" w14:textId="77777777" w:rsidR="00C03E0C" w:rsidRDefault="00C03E0C" w:rsidP="00C03E0C">
      <w:r>
        <w:t>- TF-5143002B</w:t>
      </w:r>
    </w:p>
    <w:p w14:paraId="05BBF6B9" w14:textId="77777777" w:rsidR="00C03E0C" w:rsidRDefault="00C03E0C" w:rsidP="00C03E0C">
      <w:r>
        <w:t>- TF-5143003B</w:t>
      </w:r>
    </w:p>
    <w:p w14:paraId="16F4CEF5" w14:textId="77777777" w:rsidR="00C03E0C" w:rsidRDefault="00C03E0C" w:rsidP="00C03E0C">
      <w:r>
        <w:lastRenderedPageBreak/>
        <w:t>- TF-5143004B</w:t>
      </w:r>
    </w:p>
    <w:p w14:paraId="48B445E0" w14:textId="77777777" w:rsidR="00C03E0C" w:rsidRDefault="00C03E0C" w:rsidP="00C03E0C">
      <w:r>
        <w:t>- PN-5143001</w:t>
      </w:r>
    </w:p>
    <w:p w14:paraId="46E9770B" w14:textId="77777777" w:rsidR="00C03E0C" w:rsidRDefault="00C03E0C" w:rsidP="00C03E0C">
      <w:r>
        <w:t>- PN-5143003</w:t>
      </w:r>
    </w:p>
    <w:p w14:paraId="0588C494" w14:textId="77777777" w:rsidR="00C03E0C" w:rsidRDefault="00C03E0C" w:rsidP="00C03E0C">
      <w:r>
        <w:t>- PN-5143008</w:t>
      </w:r>
    </w:p>
    <w:p w14:paraId="6AEA2499" w14:textId="77777777" w:rsidR="00C03E0C" w:rsidRDefault="00C03E0C" w:rsidP="00C03E0C">
      <w:r>
        <w:t>- PN-5143007</w:t>
      </w:r>
    </w:p>
    <w:p w14:paraId="338B02AF" w14:textId="77777777" w:rsidR="00C03E0C" w:rsidRDefault="00C03E0C" w:rsidP="00C03E0C">
      <w:r>
        <w:t>- PN-5143009</w:t>
      </w:r>
    </w:p>
    <w:p w14:paraId="76F2CC36" w14:textId="77777777" w:rsidR="00C03E0C" w:rsidRDefault="00C03E0C" w:rsidP="00C03E0C">
      <w:r>
        <w:t>- PN-5143011</w:t>
      </w:r>
    </w:p>
    <w:p w14:paraId="5B912F3F" w14:textId="77777777" w:rsidR="00C03E0C" w:rsidRDefault="00C03E0C" w:rsidP="00C03E0C">
      <w:r>
        <w:t>- PN-5143014</w:t>
      </w:r>
    </w:p>
    <w:p w14:paraId="6BCE78FF" w14:textId="77777777" w:rsidR="00C03E0C" w:rsidRDefault="00C03E0C" w:rsidP="00C03E0C">
      <w:r>
        <w:t>- PN-5143102</w:t>
      </w:r>
    </w:p>
    <w:p w14:paraId="6B04CB2A" w14:textId="77777777" w:rsidR="00C03E0C" w:rsidRDefault="00C03E0C" w:rsidP="00C03E0C">
      <w:r>
        <w:t>- PN-5143030</w:t>
      </w:r>
    </w:p>
    <w:p w14:paraId="31F30644" w14:textId="77777777" w:rsidR="00C03E0C" w:rsidRDefault="00C03E0C" w:rsidP="00C03E0C">
      <w:r>
        <w:t>- PN-5143032</w:t>
      </w:r>
    </w:p>
    <w:p w14:paraId="534429DB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79069783" w14:textId="77777777" w:rsidR="00C03E0C" w:rsidRDefault="00C03E0C" w:rsidP="00C03E0C">
      <w:r>
        <w:t>- M-B-5124001B</w:t>
      </w:r>
    </w:p>
    <w:p w14:paraId="0CEF7E72" w14:textId="77777777" w:rsidR="00C03E0C" w:rsidRDefault="00C03E0C" w:rsidP="00C03E0C">
      <w:r>
        <w:t>- M-C-UC-1231001B</w:t>
      </w:r>
    </w:p>
    <w:p w14:paraId="5AD286A5" w14:textId="77777777" w:rsidR="00C03E0C" w:rsidRDefault="00C03E0C" w:rsidP="00C03E0C">
      <w:r>
        <w:t>- M-C-UC-1225001B</w:t>
      </w:r>
    </w:p>
    <w:p w14:paraId="598460B9" w14:textId="77777777" w:rsidR="00C03E0C" w:rsidRDefault="00C03E0C" w:rsidP="00C03E0C">
      <w:r>
        <w:t>- M-B-1251002B</w:t>
      </w:r>
    </w:p>
    <w:p w14:paraId="467F91EB" w14:textId="77777777" w:rsidR="00C03E0C" w:rsidRDefault="00C03E0C" w:rsidP="00C03E0C">
      <w:r>
        <w:t>- M-B-1251002C</w:t>
      </w:r>
    </w:p>
    <w:p w14:paraId="270DAFC0" w14:textId="77777777" w:rsidR="00C03E0C" w:rsidRDefault="00C03E0C" w:rsidP="00C03E0C">
      <w:r>
        <w:t>- M-B-5124001C</w:t>
      </w:r>
    </w:p>
    <w:p w14:paraId="531C2840" w14:textId="77777777" w:rsidR="00C03E0C" w:rsidRDefault="00C03E0C" w:rsidP="00C03E0C">
      <w:r>
        <w:t>- MODULE M-05B</w:t>
      </w:r>
    </w:p>
    <w:p w14:paraId="7A40EE5F" w14:textId="77777777" w:rsidR="00C03E0C" w:rsidRDefault="00C03E0C" w:rsidP="00C03E0C">
      <w:r>
        <w:t>- MODULE M-09B</w:t>
      </w:r>
    </w:p>
    <w:p w14:paraId="2805AB86" w14:textId="77777777" w:rsidR="00C03E0C" w:rsidRDefault="00C03E0C" w:rsidP="00C03E0C">
      <w:pPr>
        <w:pStyle w:val="Ttulo2"/>
      </w:pPr>
      <w:r>
        <w:t xml:space="preserve">PN-5143007 – LV Production Switchgear 480 V: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Derivações</w:t>
      </w:r>
      <w:proofErr w:type="spellEnd"/>
    </w:p>
    <w:p w14:paraId="7C91F4A4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A (BUS A)</w:t>
      </w:r>
    </w:p>
    <w:p w14:paraId="066323EE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246607C0" w14:textId="77777777" w:rsidR="00C03E0C" w:rsidRDefault="00C03E0C" w:rsidP="00C03E0C">
      <w:r>
        <w:t>- PN-5143003</w:t>
      </w:r>
    </w:p>
    <w:p w14:paraId="7944239E" w14:textId="77777777" w:rsidR="00C03E0C" w:rsidRDefault="00C03E0C" w:rsidP="00C03E0C">
      <w:r>
        <w:t>- PN-5143007</w:t>
      </w:r>
    </w:p>
    <w:p w14:paraId="4617608E" w14:textId="77777777" w:rsidR="00C03E0C" w:rsidRDefault="00C03E0C" w:rsidP="00C03E0C">
      <w:r>
        <w:t>- PN-5143009</w:t>
      </w:r>
    </w:p>
    <w:p w14:paraId="09E000AE" w14:textId="77777777" w:rsidR="00C03E0C" w:rsidRDefault="00C03E0C" w:rsidP="00C03E0C">
      <w:r>
        <w:t>- PN-5143011</w:t>
      </w:r>
    </w:p>
    <w:p w14:paraId="7186C58F" w14:textId="77777777" w:rsidR="00C03E0C" w:rsidRDefault="00C03E0C" w:rsidP="00C03E0C">
      <w:r>
        <w:lastRenderedPageBreak/>
        <w:t>- PN-5143016</w:t>
      </w:r>
    </w:p>
    <w:p w14:paraId="5A56018C" w14:textId="77777777" w:rsidR="00C03E0C" w:rsidRDefault="00C03E0C" w:rsidP="00C03E0C">
      <w:r>
        <w:t>- PN-5143102</w:t>
      </w:r>
    </w:p>
    <w:p w14:paraId="308648C7" w14:textId="77777777" w:rsidR="00C03E0C" w:rsidRDefault="00C03E0C" w:rsidP="00C03E0C">
      <w:r>
        <w:t>- PN-5143032</w:t>
      </w:r>
    </w:p>
    <w:p w14:paraId="2AA2C9DE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42271FBE" w14:textId="77777777" w:rsidR="00C03E0C" w:rsidRDefault="00C03E0C" w:rsidP="00C03E0C">
      <w:r>
        <w:t>- MODULE M-10A</w:t>
      </w:r>
    </w:p>
    <w:p w14:paraId="71F98A8C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B (BUS B)</w:t>
      </w:r>
    </w:p>
    <w:p w14:paraId="0D45047D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2BC9EAFB" w14:textId="77777777" w:rsidR="00C03E0C" w:rsidRDefault="00C03E0C" w:rsidP="00C03E0C">
      <w:r>
        <w:t>- TF-5143502B</w:t>
      </w:r>
    </w:p>
    <w:p w14:paraId="7C48622B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7FEAF44B" w14:textId="77777777" w:rsidR="00C03E0C" w:rsidRDefault="00C03E0C" w:rsidP="00C03E0C">
      <w:r>
        <w:t xml:space="preserve">- (Sem cargas </w:t>
      </w:r>
      <w:proofErr w:type="spellStart"/>
      <w:r>
        <w:t>explícitas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no One-Line)</w:t>
      </w:r>
    </w:p>
    <w:p w14:paraId="73AAD801" w14:textId="77777777" w:rsidR="00C03E0C" w:rsidRDefault="00C03E0C" w:rsidP="00C03E0C">
      <w:pPr>
        <w:pStyle w:val="Ttulo1"/>
      </w:pPr>
      <w:r>
        <w:t xml:space="preserve">Hull – </w:t>
      </w:r>
      <w:proofErr w:type="spellStart"/>
      <w:r>
        <w:t>Seções</w:t>
      </w:r>
      <w:proofErr w:type="spellEnd"/>
      <w:r>
        <w:t xml:space="preserve"> (A/B) e </w:t>
      </w:r>
      <w:proofErr w:type="spellStart"/>
      <w:r>
        <w:t>Derivações</w:t>
      </w:r>
      <w:proofErr w:type="spellEnd"/>
      <w:r>
        <w:t xml:space="preserve"> por </w:t>
      </w:r>
      <w:proofErr w:type="spellStart"/>
      <w:r>
        <w:t>Painel</w:t>
      </w:r>
      <w:proofErr w:type="spellEnd"/>
    </w:p>
    <w:p w14:paraId="7C2D9AD1" w14:textId="77777777" w:rsidR="00C03E0C" w:rsidRDefault="00C03E0C" w:rsidP="00C03E0C">
      <w:pPr>
        <w:pStyle w:val="Ttulo2"/>
      </w:pPr>
      <w:r>
        <w:t xml:space="preserve">PN-5143510 – MV Hull MCC 6.6 kV: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Derivações</w:t>
      </w:r>
      <w:proofErr w:type="spellEnd"/>
    </w:p>
    <w:p w14:paraId="7C9938E3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A (BUS A)</w:t>
      </w:r>
    </w:p>
    <w:p w14:paraId="1D284B23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2DD73C22" w14:textId="77777777" w:rsidR="00C03E0C" w:rsidRDefault="00C03E0C" w:rsidP="00C03E0C">
      <w:r>
        <w:t>- TF-5143501A</w:t>
      </w:r>
    </w:p>
    <w:p w14:paraId="352AA398" w14:textId="77777777" w:rsidR="00C03E0C" w:rsidRDefault="00C03E0C" w:rsidP="00C03E0C">
      <w:r>
        <w:t>- TF-5143502A</w:t>
      </w:r>
    </w:p>
    <w:p w14:paraId="3FD2BD62" w14:textId="77777777" w:rsidR="00C03E0C" w:rsidRDefault="00C03E0C" w:rsidP="00C03E0C">
      <w:r>
        <w:t>- TF-5143503A</w:t>
      </w:r>
    </w:p>
    <w:p w14:paraId="12B8372A" w14:textId="77777777" w:rsidR="00C03E0C" w:rsidRDefault="00C03E0C" w:rsidP="00C03E0C">
      <w:r>
        <w:t>- TF-5143020A</w:t>
      </w:r>
    </w:p>
    <w:p w14:paraId="40290293" w14:textId="77777777" w:rsidR="00C03E0C" w:rsidRDefault="00C03E0C" w:rsidP="00C03E0C">
      <w:r>
        <w:t>- PN-5143505</w:t>
      </w:r>
    </w:p>
    <w:p w14:paraId="0054A3B6" w14:textId="77777777" w:rsidR="00C03E0C" w:rsidRDefault="00C03E0C" w:rsidP="00C03E0C">
      <w:r>
        <w:t>- PN-5143010</w:t>
      </w:r>
    </w:p>
    <w:p w14:paraId="4A193C95" w14:textId="77777777" w:rsidR="00C03E0C" w:rsidRDefault="00C03E0C" w:rsidP="00C03E0C">
      <w:r>
        <w:t>- PN-5148502</w:t>
      </w:r>
    </w:p>
    <w:p w14:paraId="4535F433" w14:textId="77777777" w:rsidR="00C03E0C" w:rsidRDefault="00C03E0C" w:rsidP="00C03E0C">
      <w:r>
        <w:t>- PN-5148503</w:t>
      </w:r>
    </w:p>
    <w:p w14:paraId="41E6291C" w14:textId="77777777" w:rsidR="00C03E0C" w:rsidRDefault="00C03E0C" w:rsidP="00C03E0C">
      <w:r>
        <w:t>- PN-5143524</w:t>
      </w:r>
    </w:p>
    <w:p w14:paraId="35C3F62F" w14:textId="77777777" w:rsidR="00C03E0C" w:rsidRDefault="00C03E0C" w:rsidP="00C03E0C">
      <w:r>
        <w:t>- PN-5148505</w:t>
      </w:r>
    </w:p>
    <w:p w14:paraId="39C828D7" w14:textId="77777777" w:rsidR="00C03E0C" w:rsidRDefault="00C03E0C" w:rsidP="00C03E0C">
      <w:r>
        <w:t>- PN-5148506</w:t>
      </w:r>
    </w:p>
    <w:p w14:paraId="4ED389AF" w14:textId="77777777" w:rsidR="00C03E0C" w:rsidRDefault="00C03E0C" w:rsidP="00C03E0C">
      <w:r>
        <w:t>- PN-5143015</w:t>
      </w:r>
    </w:p>
    <w:p w14:paraId="2455E6A7" w14:textId="77777777" w:rsidR="00C03E0C" w:rsidRDefault="00C03E0C" w:rsidP="00C03E0C">
      <w:r>
        <w:lastRenderedPageBreak/>
        <w:t>- PN-5143006</w:t>
      </w:r>
    </w:p>
    <w:p w14:paraId="0E7E539C" w14:textId="77777777" w:rsidR="00C03E0C" w:rsidRDefault="00C03E0C" w:rsidP="00C03E0C">
      <w:r>
        <w:t>- PN-5143013</w:t>
      </w:r>
    </w:p>
    <w:p w14:paraId="1F5A5154" w14:textId="77777777" w:rsidR="00C03E0C" w:rsidRDefault="00C03E0C" w:rsidP="00C03E0C">
      <w:r>
        <w:t>- PN-5143101</w:t>
      </w:r>
    </w:p>
    <w:p w14:paraId="66EECC32" w14:textId="77777777" w:rsidR="00C03E0C" w:rsidRDefault="00C03E0C" w:rsidP="00C03E0C">
      <w:r>
        <w:t>- PN-5143031</w:t>
      </w:r>
    </w:p>
    <w:p w14:paraId="721C7B58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49B4CF5C" w14:textId="77777777" w:rsidR="00C03E0C" w:rsidRDefault="00C03E0C" w:rsidP="00C03E0C">
      <w:r>
        <w:t xml:space="preserve">- (Sem cargas </w:t>
      </w:r>
      <w:proofErr w:type="spellStart"/>
      <w:r>
        <w:t>explícitas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no One-Line)</w:t>
      </w:r>
    </w:p>
    <w:p w14:paraId="3883E7F2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B (BUS B)</w:t>
      </w:r>
    </w:p>
    <w:p w14:paraId="3765FB7E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5E6DDCAD" w14:textId="77777777" w:rsidR="00C03E0C" w:rsidRDefault="00C03E0C" w:rsidP="00C03E0C">
      <w:r>
        <w:t>- TF-5143501B</w:t>
      </w:r>
    </w:p>
    <w:p w14:paraId="37B7B2C3" w14:textId="77777777" w:rsidR="00C03E0C" w:rsidRDefault="00C03E0C" w:rsidP="00C03E0C">
      <w:r>
        <w:t>- PN-5143505</w:t>
      </w:r>
    </w:p>
    <w:p w14:paraId="1D51BB7C" w14:textId="77777777" w:rsidR="00C03E0C" w:rsidRDefault="00C03E0C" w:rsidP="00C03E0C">
      <w:r>
        <w:t>- PN-5143010</w:t>
      </w:r>
    </w:p>
    <w:p w14:paraId="639232F3" w14:textId="77777777" w:rsidR="00C03E0C" w:rsidRDefault="00C03E0C" w:rsidP="00C03E0C">
      <w:r>
        <w:t>- PN-5148502</w:t>
      </w:r>
    </w:p>
    <w:p w14:paraId="7AB9893D" w14:textId="77777777" w:rsidR="00C03E0C" w:rsidRDefault="00C03E0C" w:rsidP="00C03E0C">
      <w:r>
        <w:t>- PN-5148503</w:t>
      </w:r>
    </w:p>
    <w:p w14:paraId="3AD2D7C1" w14:textId="77777777" w:rsidR="00C03E0C" w:rsidRDefault="00C03E0C" w:rsidP="00C03E0C">
      <w:r>
        <w:t>- PN-5143524</w:t>
      </w:r>
    </w:p>
    <w:p w14:paraId="45ABE4D9" w14:textId="77777777" w:rsidR="00C03E0C" w:rsidRDefault="00C03E0C" w:rsidP="00C03E0C">
      <w:r>
        <w:t>- PN-5148505</w:t>
      </w:r>
    </w:p>
    <w:p w14:paraId="6E773B96" w14:textId="77777777" w:rsidR="00C03E0C" w:rsidRDefault="00C03E0C" w:rsidP="00C03E0C">
      <w:r>
        <w:t>- PN-5148506</w:t>
      </w:r>
    </w:p>
    <w:p w14:paraId="6F35D2C4" w14:textId="77777777" w:rsidR="00C03E0C" w:rsidRDefault="00C03E0C" w:rsidP="00C03E0C">
      <w:r>
        <w:t>- PN-5143015</w:t>
      </w:r>
    </w:p>
    <w:p w14:paraId="7EE38AFB" w14:textId="77777777" w:rsidR="00C03E0C" w:rsidRDefault="00C03E0C" w:rsidP="00C03E0C">
      <w:r>
        <w:t>- PN-5143006</w:t>
      </w:r>
    </w:p>
    <w:p w14:paraId="7A57C108" w14:textId="77777777" w:rsidR="00C03E0C" w:rsidRDefault="00C03E0C" w:rsidP="00C03E0C">
      <w:r>
        <w:t>- PN-5143013</w:t>
      </w:r>
    </w:p>
    <w:p w14:paraId="139547DF" w14:textId="77777777" w:rsidR="00C03E0C" w:rsidRDefault="00C03E0C" w:rsidP="00C03E0C">
      <w:r>
        <w:t>- PN-5143101</w:t>
      </w:r>
    </w:p>
    <w:p w14:paraId="60F2E225" w14:textId="77777777" w:rsidR="00C03E0C" w:rsidRDefault="00C03E0C" w:rsidP="00C03E0C">
      <w:r>
        <w:t>- PN-5143031</w:t>
      </w:r>
    </w:p>
    <w:p w14:paraId="60DA7EC1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393D9FBC" w14:textId="77777777" w:rsidR="00C03E0C" w:rsidRDefault="00C03E0C" w:rsidP="00C03E0C">
      <w:r>
        <w:t>- MODULE M-10B</w:t>
      </w:r>
    </w:p>
    <w:p w14:paraId="0C25BF2D" w14:textId="77777777" w:rsidR="00C03E0C" w:rsidRDefault="00C03E0C" w:rsidP="00C03E0C">
      <w:pPr>
        <w:pStyle w:val="Ttulo2"/>
      </w:pPr>
      <w:r>
        <w:t xml:space="preserve">PN-5143501 – LV Auxiliary Switchgear 480 V: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Derivações</w:t>
      </w:r>
      <w:proofErr w:type="spellEnd"/>
    </w:p>
    <w:p w14:paraId="1F23C697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A (BUS A)</w:t>
      </w:r>
    </w:p>
    <w:p w14:paraId="3A864CE6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4D40D651" w14:textId="77777777" w:rsidR="00C03E0C" w:rsidRDefault="00C03E0C" w:rsidP="00C03E0C">
      <w:r>
        <w:t>- TF-5143501A</w:t>
      </w:r>
    </w:p>
    <w:p w14:paraId="4B6AB532" w14:textId="77777777" w:rsidR="00C03E0C" w:rsidRDefault="00C03E0C" w:rsidP="00C03E0C">
      <w:r>
        <w:lastRenderedPageBreak/>
        <w:t>- TF-5143502A</w:t>
      </w:r>
    </w:p>
    <w:p w14:paraId="57B61BD9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00574820" w14:textId="77777777" w:rsidR="00C03E0C" w:rsidRDefault="00C03E0C" w:rsidP="00C03E0C">
      <w:r>
        <w:t xml:space="preserve">- (Sem cargas </w:t>
      </w:r>
      <w:proofErr w:type="spellStart"/>
      <w:r>
        <w:t>explícitas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no One-Line)</w:t>
      </w:r>
    </w:p>
    <w:p w14:paraId="2F76A381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B (BUS B)</w:t>
      </w:r>
    </w:p>
    <w:p w14:paraId="756B6853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348E25EC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4C51AC9E" w14:textId="77777777" w:rsidR="00C03E0C" w:rsidRDefault="00C03E0C" w:rsidP="00C03E0C">
      <w:r>
        <w:t xml:space="preserve">- (Sem cargas </w:t>
      </w:r>
      <w:proofErr w:type="spellStart"/>
      <w:r>
        <w:t>explícitas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 no One-Line)</w:t>
      </w:r>
    </w:p>
    <w:p w14:paraId="74581A16" w14:textId="77777777" w:rsidR="00C03E0C" w:rsidRDefault="00C03E0C" w:rsidP="00C03E0C">
      <w:pPr>
        <w:pStyle w:val="Ttulo2"/>
      </w:pPr>
      <w:r>
        <w:t xml:space="preserve">PN-5143504 – LV Utilities/Ship Service Switchgear 480 V: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Derivações</w:t>
      </w:r>
      <w:proofErr w:type="spellEnd"/>
    </w:p>
    <w:p w14:paraId="72EDC563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A (BUS A)</w:t>
      </w:r>
    </w:p>
    <w:p w14:paraId="26BA497F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53A26194" w14:textId="77777777" w:rsidR="00C03E0C" w:rsidRDefault="00C03E0C" w:rsidP="00C03E0C">
      <w:r>
        <w:t>- PN-5143506</w:t>
      </w:r>
    </w:p>
    <w:p w14:paraId="17865FCE" w14:textId="77777777" w:rsidR="00C03E0C" w:rsidRDefault="00C03E0C" w:rsidP="00C03E0C">
      <w:r>
        <w:t>- PN-5143507</w:t>
      </w:r>
    </w:p>
    <w:p w14:paraId="1916310A" w14:textId="77777777" w:rsidR="00C03E0C" w:rsidRDefault="00C03E0C" w:rsidP="00C03E0C">
      <w:r>
        <w:t>- PN-5143508</w:t>
      </w:r>
    </w:p>
    <w:p w14:paraId="0363FFE3" w14:textId="77777777" w:rsidR="00C03E0C" w:rsidRDefault="00C03E0C" w:rsidP="00C03E0C">
      <w:r>
        <w:t>- PN-5143509</w:t>
      </w:r>
    </w:p>
    <w:p w14:paraId="2E5C643C" w14:textId="77777777" w:rsidR="00C03E0C" w:rsidRDefault="00C03E0C" w:rsidP="00C03E0C">
      <w:r>
        <w:t>- PN-5143502</w:t>
      </w:r>
    </w:p>
    <w:p w14:paraId="297E1130" w14:textId="77777777" w:rsidR="00C03E0C" w:rsidRDefault="00C03E0C" w:rsidP="00C03E0C">
      <w:r>
        <w:t>- PN-5143102</w:t>
      </w:r>
    </w:p>
    <w:p w14:paraId="64662B89" w14:textId="77777777" w:rsidR="00C03E0C" w:rsidRDefault="00C03E0C" w:rsidP="00C03E0C">
      <w:r>
        <w:t>- PN-5143030</w:t>
      </w:r>
    </w:p>
    <w:p w14:paraId="3EA12373" w14:textId="77777777" w:rsidR="00C03E0C" w:rsidRDefault="00C03E0C" w:rsidP="00C03E0C">
      <w:r>
        <w:t>- PN-5143032</w:t>
      </w:r>
    </w:p>
    <w:p w14:paraId="46D9D635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2DFB8A85" w14:textId="77777777" w:rsidR="00C03E0C" w:rsidRDefault="00C03E0C" w:rsidP="00C03E0C">
      <w:r>
        <w:t>- MODULE M-10A</w:t>
      </w:r>
    </w:p>
    <w:p w14:paraId="25FDCCEF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B (BUS B)</w:t>
      </w:r>
    </w:p>
    <w:p w14:paraId="14ABC4A5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1CA39CED" w14:textId="77777777" w:rsidR="00C03E0C" w:rsidRDefault="00C03E0C" w:rsidP="00C03E0C">
      <w:r>
        <w:t>- TF-5143503B</w:t>
      </w:r>
    </w:p>
    <w:p w14:paraId="4BC7DF4D" w14:textId="77777777" w:rsidR="00C03E0C" w:rsidRDefault="00C03E0C" w:rsidP="00C03E0C">
      <w:r>
        <w:t>- TF-5143502B</w:t>
      </w:r>
    </w:p>
    <w:p w14:paraId="4DCE7772" w14:textId="77777777" w:rsidR="00C03E0C" w:rsidRDefault="00C03E0C" w:rsidP="00C03E0C">
      <w:r>
        <w:t>- PN-5143506</w:t>
      </w:r>
    </w:p>
    <w:p w14:paraId="04C92E87" w14:textId="77777777" w:rsidR="00C03E0C" w:rsidRDefault="00C03E0C" w:rsidP="00C03E0C">
      <w:r>
        <w:t>- PN-5143507</w:t>
      </w:r>
    </w:p>
    <w:p w14:paraId="350AA9EA" w14:textId="77777777" w:rsidR="00C03E0C" w:rsidRDefault="00C03E0C" w:rsidP="00C03E0C">
      <w:r>
        <w:t>- PN-5143508</w:t>
      </w:r>
    </w:p>
    <w:p w14:paraId="75254AAD" w14:textId="77777777" w:rsidR="00C03E0C" w:rsidRDefault="00C03E0C" w:rsidP="00C03E0C">
      <w:r>
        <w:lastRenderedPageBreak/>
        <w:t>- PN-5143509</w:t>
      </w:r>
    </w:p>
    <w:p w14:paraId="32AEB26E" w14:textId="77777777" w:rsidR="00C03E0C" w:rsidRDefault="00C03E0C" w:rsidP="00C03E0C">
      <w:r>
        <w:t>- PN-5143502</w:t>
      </w:r>
    </w:p>
    <w:p w14:paraId="72FFE8DE" w14:textId="77777777" w:rsidR="00C03E0C" w:rsidRDefault="00C03E0C" w:rsidP="00C03E0C">
      <w:r>
        <w:t>- PN-5143102</w:t>
      </w:r>
    </w:p>
    <w:p w14:paraId="5E9594B7" w14:textId="77777777" w:rsidR="00C03E0C" w:rsidRDefault="00C03E0C" w:rsidP="00C03E0C">
      <w:r>
        <w:t>- PN-5143030</w:t>
      </w:r>
    </w:p>
    <w:p w14:paraId="2B772B4A" w14:textId="77777777" w:rsidR="00C03E0C" w:rsidRDefault="00C03E0C" w:rsidP="00C03E0C">
      <w:r>
        <w:t>- PN-5143032</w:t>
      </w:r>
    </w:p>
    <w:p w14:paraId="15C4848F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2F1E3126" w14:textId="77777777" w:rsidR="00C03E0C" w:rsidRDefault="00C03E0C" w:rsidP="00C03E0C">
      <w:r>
        <w:t>- MODULE M-09B</w:t>
      </w:r>
    </w:p>
    <w:p w14:paraId="3450586C" w14:textId="77777777" w:rsidR="00C03E0C" w:rsidRDefault="00C03E0C" w:rsidP="00C03E0C">
      <w:pPr>
        <w:pStyle w:val="Ttulo2"/>
      </w:pPr>
      <w:r>
        <w:t xml:space="preserve">PN-5143507 – LV Utilities/Ship Service Switchgear 480 V: </w:t>
      </w:r>
      <w:proofErr w:type="spellStart"/>
      <w:r>
        <w:t>Seções</w:t>
      </w:r>
      <w:proofErr w:type="spellEnd"/>
      <w:r>
        <w:t xml:space="preserve"> e </w:t>
      </w:r>
      <w:proofErr w:type="spellStart"/>
      <w:r>
        <w:t>Derivações</w:t>
      </w:r>
      <w:proofErr w:type="spellEnd"/>
    </w:p>
    <w:p w14:paraId="095CE401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A (BUS A)</w:t>
      </w:r>
    </w:p>
    <w:p w14:paraId="4BA3B9C1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6319EE36" w14:textId="77777777" w:rsidR="00C03E0C" w:rsidRDefault="00C03E0C" w:rsidP="00C03E0C">
      <w:r>
        <w:t>- PN-5143509</w:t>
      </w:r>
    </w:p>
    <w:p w14:paraId="74D48A4C" w14:textId="77777777" w:rsidR="00C03E0C" w:rsidRDefault="00C03E0C" w:rsidP="00C03E0C">
      <w:r>
        <w:t>- PN-5143502</w:t>
      </w:r>
    </w:p>
    <w:p w14:paraId="18CA690B" w14:textId="77777777" w:rsidR="00C03E0C" w:rsidRDefault="00C03E0C" w:rsidP="00C03E0C">
      <w:r>
        <w:t>- PN-5143503</w:t>
      </w:r>
    </w:p>
    <w:p w14:paraId="282C7FF9" w14:textId="77777777" w:rsidR="00C03E0C" w:rsidRDefault="00C03E0C" w:rsidP="00C03E0C">
      <w:r>
        <w:t>- PN-5143501</w:t>
      </w:r>
    </w:p>
    <w:p w14:paraId="4E36370B" w14:textId="77777777" w:rsidR="00C03E0C" w:rsidRDefault="00C03E0C" w:rsidP="00C03E0C">
      <w:r>
        <w:t>- PN-5143102</w:t>
      </w:r>
    </w:p>
    <w:p w14:paraId="10EA74B2" w14:textId="77777777" w:rsidR="00C03E0C" w:rsidRDefault="00C03E0C" w:rsidP="00C03E0C">
      <w:r>
        <w:t>- PN-5143032</w:t>
      </w:r>
    </w:p>
    <w:p w14:paraId="0D8B8006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3BBB11DD" w14:textId="77777777" w:rsidR="00C03E0C" w:rsidRDefault="00C03E0C" w:rsidP="00C03E0C">
      <w:r>
        <w:t>- MODULE M-10A</w:t>
      </w:r>
    </w:p>
    <w:p w14:paraId="12A92128" w14:textId="77777777" w:rsidR="00C03E0C" w:rsidRDefault="00C03E0C" w:rsidP="00C03E0C">
      <w:pPr>
        <w:pStyle w:val="Ttulo3"/>
      </w:pPr>
      <w:proofErr w:type="spellStart"/>
      <w:r>
        <w:t>Seção</w:t>
      </w:r>
      <w:proofErr w:type="spellEnd"/>
      <w:r>
        <w:t xml:space="preserve"> B (BUS B)</w:t>
      </w:r>
    </w:p>
    <w:p w14:paraId="7D69B526" w14:textId="77777777" w:rsidR="00C03E0C" w:rsidRDefault="00C03E0C" w:rsidP="00C03E0C">
      <w:proofErr w:type="spellStart"/>
      <w:r>
        <w:t>Derivações</w:t>
      </w:r>
      <w:proofErr w:type="spellEnd"/>
      <w:r>
        <w:t xml:space="preserve"> / </w:t>
      </w:r>
      <w:proofErr w:type="spellStart"/>
      <w:r>
        <w:t>Painéis</w:t>
      </w:r>
      <w:proofErr w:type="spellEnd"/>
      <w:r>
        <w:t xml:space="preserve"> e </w:t>
      </w:r>
      <w:proofErr w:type="spellStart"/>
      <w:r>
        <w:t>Transformadores</w:t>
      </w:r>
      <w:proofErr w:type="spellEnd"/>
      <w:r>
        <w:t xml:space="preserve"> </w:t>
      </w:r>
      <w:proofErr w:type="spellStart"/>
      <w:r>
        <w:t>alimentados</w:t>
      </w:r>
      <w:proofErr w:type="spellEnd"/>
      <w:r>
        <w:t>:</w:t>
      </w:r>
    </w:p>
    <w:p w14:paraId="5B5766CB" w14:textId="77777777" w:rsidR="00C03E0C" w:rsidRDefault="00C03E0C" w:rsidP="00C03E0C">
      <w:r>
        <w:t>- TF-5143501B</w:t>
      </w:r>
    </w:p>
    <w:p w14:paraId="430F5A7B" w14:textId="77777777" w:rsidR="00C03E0C" w:rsidRDefault="00C03E0C" w:rsidP="00C03E0C">
      <w:r>
        <w:t>- TF-5143503B</w:t>
      </w:r>
    </w:p>
    <w:p w14:paraId="3F0EE744" w14:textId="77777777" w:rsidR="00C03E0C" w:rsidRDefault="00C03E0C" w:rsidP="00C03E0C">
      <w:r>
        <w:t>- TF-5143502B</w:t>
      </w:r>
    </w:p>
    <w:p w14:paraId="39CAF997" w14:textId="77777777" w:rsidR="00C03E0C" w:rsidRDefault="00C03E0C" w:rsidP="00C03E0C">
      <w:r>
        <w:t>- PN-5143509</w:t>
      </w:r>
    </w:p>
    <w:p w14:paraId="3AD5E02F" w14:textId="77777777" w:rsidR="00C03E0C" w:rsidRDefault="00C03E0C" w:rsidP="00C03E0C">
      <w:r>
        <w:t>- PN-5143502</w:t>
      </w:r>
    </w:p>
    <w:p w14:paraId="3A064C1B" w14:textId="77777777" w:rsidR="00C03E0C" w:rsidRDefault="00C03E0C" w:rsidP="00C03E0C">
      <w:r>
        <w:t>- PN-5143503</w:t>
      </w:r>
    </w:p>
    <w:p w14:paraId="1EA28A44" w14:textId="77777777" w:rsidR="00C03E0C" w:rsidRDefault="00C03E0C" w:rsidP="00C03E0C">
      <w:r>
        <w:t>- PN-5143501</w:t>
      </w:r>
    </w:p>
    <w:p w14:paraId="5C9F201A" w14:textId="77777777" w:rsidR="00C03E0C" w:rsidRDefault="00C03E0C" w:rsidP="00C03E0C">
      <w:r>
        <w:lastRenderedPageBreak/>
        <w:t>- PN-5143102</w:t>
      </w:r>
    </w:p>
    <w:p w14:paraId="5F9F77A2" w14:textId="77777777" w:rsidR="00C03E0C" w:rsidRDefault="00C03E0C" w:rsidP="00C03E0C">
      <w:r>
        <w:t>- PN-5143032</w:t>
      </w:r>
    </w:p>
    <w:p w14:paraId="03BD7B2A" w14:textId="77777777" w:rsidR="00C03E0C" w:rsidRDefault="00C03E0C" w:rsidP="00C03E0C">
      <w:r>
        <w:t xml:space="preserve">Cargas </w:t>
      </w:r>
      <w:proofErr w:type="spellStart"/>
      <w:r>
        <w:t>identificadas</w:t>
      </w:r>
      <w:proofErr w:type="spellEnd"/>
      <w:r>
        <w:t xml:space="preserve"> no </w:t>
      </w:r>
      <w:proofErr w:type="spellStart"/>
      <w:r>
        <w:t>diagrama</w:t>
      </w:r>
      <w:proofErr w:type="spellEnd"/>
      <w:r>
        <w:t xml:space="preserve"> (</w:t>
      </w:r>
      <w:proofErr w:type="spellStart"/>
      <w:r>
        <w:t>motores</w:t>
      </w:r>
      <w:proofErr w:type="spellEnd"/>
      <w:r>
        <w:t>):</w:t>
      </w:r>
    </w:p>
    <w:p w14:paraId="172AB0A9" w14:textId="77777777" w:rsidR="00C03E0C" w:rsidRDefault="00C03E0C" w:rsidP="00C03E0C">
      <w:r>
        <w:t>- MODULE M-09B</w:t>
      </w:r>
    </w:p>
    <w:p w14:paraId="5BC7F1EC" w14:textId="77777777" w:rsidR="00F5322A" w:rsidRPr="00AB6676" w:rsidRDefault="00F5322A" w:rsidP="00A57F68"/>
    <w:p w14:paraId="2098E339" w14:textId="77777777" w:rsidR="00E45C5D" w:rsidRDefault="00E32FC6">
      <w:r>
        <w:br w:type="page"/>
      </w:r>
    </w:p>
    <w:p w14:paraId="2451B82F" w14:textId="77777777" w:rsidR="00E45C5D" w:rsidRDefault="00E32FC6">
      <w:pPr>
        <w:pStyle w:val="Ttulo1"/>
      </w:pPr>
      <w:proofErr w:type="spellStart"/>
      <w:r>
        <w:lastRenderedPageBreak/>
        <w:t>Introdução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Sistema de </w:t>
      </w:r>
      <w:proofErr w:type="spellStart"/>
      <w:r>
        <w:t>Distribuição</w:t>
      </w:r>
      <w:proofErr w:type="spellEnd"/>
      <w:r>
        <w:t xml:space="preserve"> </w:t>
      </w:r>
      <w:proofErr w:type="spellStart"/>
      <w:r>
        <w:t>Elétrica</w:t>
      </w:r>
      <w:proofErr w:type="spellEnd"/>
    </w:p>
    <w:p w14:paraId="6E139892" w14:textId="77777777" w:rsidR="00E45C5D" w:rsidRDefault="00E32FC6">
      <w:r>
        <w:t xml:space="preserve">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detalhada</w:t>
      </w:r>
      <w:proofErr w:type="spellEnd"/>
      <w:r>
        <w:t xml:space="preserve"> do Key One-Line Diagram da FPSO P-80. </w:t>
      </w:r>
      <w:proofErr w:type="spellStart"/>
      <w:r>
        <w:t>Inicialmente</w:t>
      </w:r>
      <w:proofErr w:type="spellEnd"/>
      <w:r>
        <w:t xml:space="preserve">, </w:t>
      </w:r>
      <w:proofErr w:type="spellStart"/>
      <w:r>
        <w:t>preserva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descritiva</w:t>
      </w:r>
      <w:proofErr w:type="spellEnd"/>
      <w:r>
        <w:t xml:space="preserve"> original (</w:t>
      </w:r>
      <w:proofErr w:type="spellStart"/>
      <w:r>
        <w:t>primeiras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), que </w:t>
      </w:r>
      <w:proofErr w:type="spellStart"/>
      <w:r>
        <w:t>estabelece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, </w:t>
      </w:r>
      <w:proofErr w:type="spellStart"/>
      <w:r>
        <w:t>normas</w:t>
      </w:r>
      <w:proofErr w:type="spellEnd"/>
      <w:r>
        <w:t xml:space="preserve"> e </w:t>
      </w:r>
      <w:proofErr w:type="spellStart"/>
      <w:r>
        <w:t>critérios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seguida</w:t>
      </w:r>
      <w:proofErr w:type="spellEnd"/>
      <w:r>
        <w:t xml:space="preserve">, </w:t>
      </w:r>
      <w:proofErr w:type="spellStart"/>
      <w:r>
        <w:t>acrescenta</w:t>
      </w:r>
      <w:proofErr w:type="spellEnd"/>
      <w:r>
        <w:t xml:space="preserve">-se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introdução</w:t>
      </w:r>
      <w:proofErr w:type="spellEnd"/>
      <w:r>
        <w:t xml:space="preserve"> </w:t>
      </w:r>
      <w:proofErr w:type="spellStart"/>
      <w:r>
        <w:t>expandida</w:t>
      </w:r>
      <w:proofErr w:type="spellEnd"/>
      <w:r>
        <w:t xml:space="preserve">, com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explicar</w:t>
      </w:r>
      <w:proofErr w:type="spellEnd"/>
      <w:r>
        <w:t xml:space="preserve"> a </w:t>
      </w:r>
      <w:proofErr w:type="spellStart"/>
      <w:r>
        <w:t>filosofia</w:t>
      </w:r>
      <w:proofErr w:type="spellEnd"/>
      <w:r>
        <w:t xml:space="preserve"> de </w:t>
      </w:r>
      <w:proofErr w:type="spellStart"/>
      <w:r>
        <w:t>distribuição</w:t>
      </w:r>
      <w:proofErr w:type="spellEnd"/>
      <w:r>
        <w:t xml:space="preserve"> </w:t>
      </w:r>
      <w:proofErr w:type="spellStart"/>
      <w:r>
        <w:t>elétrica</w:t>
      </w:r>
      <w:proofErr w:type="spellEnd"/>
      <w:r>
        <w:t>.</w:t>
      </w:r>
    </w:p>
    <w:p w14:paraId="00D10D68" w14:textId="77777777" w:rsidR="00E45C5D" w:rsidRDefault="00E32FC6"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elétrico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domínios</w:t>
      </w:r>
      <w:proofErr w:type="spellEnd"/>
      <w:r>
        <w:t xml:space="preserve"> </w:t>
      </w:r>
      <w:proofErr w:type="spellStart"/>
      <w:r>
        <w:t>principa</w:t>
      </w:r>
      <w:r>
        <w:t>is</w:t>
      </w:r>
      <w:proofErr w:type="spellEnd"/>
      <w:r>
        <w:t>: Topside (</w:t>
      </w:r>
      <w:proofErr w:type="spellStart"/>
      <w:r>
        <w:t>escopo</w:t>
      </w:r>
      <w:proofErr w:type="spellEnd"/>
      <w:r>
        <w:t xml:space="preserve"> fora do boundary) e Hull (</w:t>
      </w:r>
      <w:proofErr w:type="spellStart"/>
      <w:r>
        <w:t>escopo</w:t>
      </w:r>
      <w:proofErr w:type="spellEnd"/>
      <w:r>
        <w:t xml:space="preserve"> dentro do boundary).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domínio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próprios</w:t>
      </w:r>
      <w:proofErr w:type="spellEnd"/>
      <w:r>
        <w:t xml:space="preserve"> </w:t>
      </w:r>
      <w:proofErr w:type="spellStart"/>
      <w:r>
        <w:t>painéis</w:t>
      </w:r>
      <w:proofErr w:type="spellEnd"/>
      <w:r>
        <w:t xml:space="preserve"> de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(13.8 kV e 6.6 kV),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painéis</w:t>
      </w:r>
      <w:proofErr w:type="spellEnd"/>
      <w:r>
        <w:t xml:space="preserve"> de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(480 V e 220 V). O boundary define </w:t>
      </w:r>
      <w:proofErr w:type="spellStart"/>
      <w:r>
        <w:t>os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de </w:t>
      </w:r>
      <w:proofErr w:type="spellStart"/>
      <w:r>
        <w:t>interligação</w:t>
      </w:r>
      <w:proofErr w:type="spellEnd"/>
      <w:r>
        <w:t xml:space="preserve"> e de back-</w:t>
      </w:r>
      <w:r>
        <w:t xml:space="preserve">feed entre </w:t>
      </w:r>
      <w:proofErr w:type="spellStart"/>
      <w:r>
        <w:t>domínios</w:t>
      </w:r>
      <w:proofErr w:type="spellEnd"/>
      <w:r>
        <w:t xml:space="preserve">, </w:t>
      </w:r>
      <w:proofErr w:type="spellStart"/>
      <w:r>
        <w:t>estabelecendo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sincronismo</w:t>
      </w:r>
      <w:proofErr w:type="spellEnd"/>
      <w:r>
        <w:t xml:space="preserve">, </w:t>
      </w:r>
      <w:proofErr w:type="spellStart"/>
      <w:r>
        <w:t>intertravamentos</w:t>
      </w:r>
      <w:proofErr w:type="spellEnd"/>
      <w:r>
        <w:t xml:space="preserve"> e </w:t>
      </w:r>
      <w:proofErr w:type="spellStart"/>
      <w:r>
        <w:t>limitações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>.</w:t>
      </w:r>
    </w:p>
    <w:p w14:paraId="6EFC05B3" w14:textId="77777777" w:rsidR="00E45C5D" w:rsidRDefault="00E32FC6">
      <w:proofErr w:type="spellStart"/>
      <w:r>
        <w:t>Cada</w:t>
      </w:r>
      <w:proofErr w:type="spellEnd"/>
      <w:r>
        <w:t xml:space="preserve"> </w:t>
      </w:r>
      <w:proofErr w:type="spellStart"/>
      <w:r>
        <w:t>painel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topologia</w:t>
      </w:r>
      <w:proofErr w:type="spellEnd"/>
      <w:r>
        <w:t xml:space="preserve">: </w:t>
      </w:r>
      <w:proofErr w:type="spellStart"/>
      <w:r>
        <w:t>os</w:t>
      </w:r>
      <w:proofErr w:type="spellEnd"/>
      <w:r>
        <w:t xml:space="preserve"> switchgears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recebem</w:t>
      </w:r>
      <w:proofErr w:type="spellEnd"/>
      <w:r>
        <w:t xml:space="preserve"> </w:t>
      </w:r>
      <w:proofErr w:type="spellStart"/>
      <w:r>
        <w:t>energia</w:t>
      </w:r>
      <w:proofErr w:type="spellEnd"/>
      <w:r>
        <w:t xml:space="preserve"> dos </w:t>
      </w:r>
      <w:proofErr w:type="spellStart"/>
      <w:r>
        <w:t>geradores</w:t>
      </w:r>
      <w:proofErr w:type="spellEnd"/>
      <w:r>
        <w:t xml:space="preserve"> e </w:t>
      </w:r>
      <w:proofErr w:type="spellStart"/>
      <w:r>
        <w:t>alimentam</w:t>
      </w:r>
      <w:proofErr w:type="spellEnd"/>
      <w:r>
        <w:t xml:space="preserve"> </w:t>
      </w:r>
      <w:proofErr w:type="spellStart"/>
      <w:r>
        <w:t>transformadores</w:t>
      </w:r>
      <w:proofErr w:type="spellEnd"/>
      <w:r>
        <w:t xml:space="preserve">, que por </w:t>
      </w:r>
      <w:proofErr w:type="spellStart"/>
      <w:r>
        <w:t>sua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reduz</w:t>
      </w:r>
      <w:r>
        <w:t>em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para MCCs de </w:t>
      </w:r>
      <w:proofErr w:type="spellStart"/>
      <w:r>
        <w:t>processo</w:t>
      </w:r>
      <w:proofErr w:type="spellEnd"/>
      <w:r>
        <w:t xml:space="preserve">, </w:t>
      </w:r>
      <w:proofErr w:type="spellStart"/>
      <w:r>
        <w:t>utilidades</w:t>
      </w:r>
      <w:proofErr w:type="spellEnd"/>
      <w:r>
        <w:t xml:space="preserve"> e cargas </w:t>
      </w:r>
      <w:proofErr w:type="spellStart"/>
      <w:r>
        <w:t>essenciais</w:t>
      </w:r>
      <w:proofErr w:type="spellEnd"/>
      <w:r>
        <w:t xml:space="preserve">. </w:t>
      </w:r>
      <w:proofErr w:type="spellStart"/>
      <w:r>
        <w:t>Há</w:t>
      </w:r>
      <w:proofErr w:type="spellEnd"/>
      <w:r>
        <w:t xml:space="preserve"> </w:t>
      </w:r>
      <w:proofErr w:type="spellStart"/>
      <w:r>
        <w:t>filosofia</w:t>
      </w:r>
      <w:proofErr w:type="spellEnd"/>
      <w:r>
        <w:t xml:space="preserve"> de </w:t>
      </w:r>
      <w:proofErr w:type="spellStart"/>
      <w:r>
        <w:t>operação</w:t>
      </w:r>
      <w:proofErr w:type="spellEnd"/>
      <w:r>
        <w:t xml:space="preserve"> normal, </w:t>
      </w:r>
      <w:proofErr w:type="spellStart"/>
      <w:r>
        <w:t>contingência</w:t>
      </w:r>
      <w:proofErr w:type="spellEnd"/>
      <w:r>
        <w:t xml:space="preserve"> e de </w:t>
      </w:r>
      <w:proofErr w:type="spellStart"/>
      <w:r>
        <w:t>paralelismo</w:t>
      </w:r>
      <w:proofErr w:type="spellEnd"/>
      <w:r>
        <w:t xml:space="preserve"> </w:t>
      </w:r>
      <w:proofErr w:type="spellStart"/>
      <w:r>
        <w:t>controlado</w:t>
      </w:r>
      <w:proofErr w:type="spellEnd"/>
      <w:r>
        <w:t xml:space="preserve"> (com </w:t>
      </w:r>
      <w:proofErr w:type="spellStart"/>
      <w:r>
        <w:t>Função</w:t>
      </w:r>
      <w:proofErr w:type="spellEnd"/>
      <w:r>
        <w:t xml:space="preserve"> 25),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configurações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'II' e 'L' que </w:t>
      </w:r>
      <w:proofErr w:type="spellStart"/>
      <w:r>
        <w:t>determinam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barramentos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operar</w:t>
      </w:r>
      <w:proofErr w:type="spellEnd"/>
      <w:r>
        <w:t>.</w:t>
      </w:r>
    </w:p>
    <w:p w14:paraId="5573A9B3" w14:textId="77777777" w:rsidR="00E45C5D" w:rsidRDefault="00E32FC6">
      <w:r>
        <w:t xml:space="preserve">No </w:t>
      </w:r>
      <w:proofErr w:type="spellStart"/>
      <w:r>
        <w:t>decorrer</w:t>
      </w:r>
      <w:proofErr w:type="spellEnd"/>
      <w:r>
        <w:t xml:space="preserve"> d</w:t>
      </w:r>
      <w:r>
        <w:t xml:space="preserve">o </w:t>
      </w:r>
      <w:proofErr w:type="spellStart"/>
      <w:r>
        <w:t>documento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painel</w:t>
      </w:r>
      <w:proofErr w:type="spellEnd"/>
      <w:r>
        <w:t xml:space="preserve"> é </w:t>
      </w:r>
      <w:proofErr w:type="spellStart"/>
      <w:r>
        <w:t>analisado</w:t>
      </w:r>
      <w:proofErr w:type="spellEnd"/>
      <w:r>
        <w:t xml:space="preserve"> </w:t>
      </w:r>
      <w:proofErr w:type="spellStart"/>
      <w:r>
        <w:t>separadamente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identificação</w:t>
      </w:r>
      <w:proofErr w:type="spellEnd"/>
      <w:r>
        <w:t xml:space="preserve">, </w:t>
      </w:r>
      <w:proofErr w:type="spellStart"/>
      <w:r>
        <w:t>alimentação</w:t>
      </w:r>
      <w:proofErr w:type="spellEnd"/>
      <w:r>
        <w:t xml:space="preserve">, </w:t>
      </w:r>
      <w:proofErr w:type="spellStart"/>
      <w:r>
        <w:t>derivações</w:t>
      </w:r>
      <w:proofErr w:type="spellEnd"/>
      <w:r>
        <w:t xml:space="preserve">, </w:t>
      </w:r>
      <w:proofErr w:type="spellStart"/>
      <w:r>
        <w:t>transformadores</w:t>
      </w:r>
      <w:proofErr w:type="spellEnd"/>
      <w:r>
        <w:t xml:space="preserve">, </w:t>
      </w:r>
      <w:proofErr w:type="spellStart"/>
      <w:r>
        <w:t>disjuntores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, cargas (</w:t>
      </w:r>
      <w:proofErr w:type="spellStart"/>
      <w:r>
        <w:t>listadas</w:t>
      </w:r>
      <w:proofErr w:type="spellEnd"/>
      <w:r>
        <w:t xml:space="preserve"> </w:t>
      </w:r>
      <w:proofErr w:type="spellStart"/>
      <w:r>
        <w:t>individualmente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), </w:t>
      </w:r>
      <w:proofErr w:type="spellStart"/>
      <w:r>
        <w:t>ligações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, </w:t>
      </w:r>
      <w:proofErr w:type="spellStart"/>
      <w:r>
        <w:t>manobras</w:t>
      </w:r>
      <w:proofErr w:type="spellEnd"/>
      <w:r>
        <w:t>/</w:t>
      </w:r>
      <w:proofErr w:type="spellStart"/>
      <w:r>
        <w:t>intertravamentos</w:t>
      </w:r>
      <w:proofErr w:type="spellEnd"/>
      <w:r>
        <w:t xml:space="preserve"> e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relevan</w:t>
      </w:r>
      <w:r>
        <w:t>tes</w:t>
      </w:r>
      <w:proofErr w:type="spellEnd"/>
      <w:r>
        <w:t xml:space="preserve">.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é </w:t>
      </w:r>
      <w:proofErr w:type="spellStart"/>
      <w:r>
        <w:t>separada</w:t>
      </w:r>
      <w:proofErr w:type="spellEnd"/>
      <w:r>
        <w:t xml:space="preserve"> por </w:t>
      </w:r>
      <w:proofErr w:type="spellStart"/>
      <w:r>
        <w:t>seção</w:t>
      </w:r>
      <w:proofErr w:type="spellEnd"/>
      <w:r>
        <w:t xml:space="preserve"> (Bus A e Bus B), de forma a </w:t>
      </w:r>
      <w:proofErr w:type="spellStart"/>
      <w:r>
        <w:t>refletir</w:t>
      </w:r>
      <w:proofErr w:type="spellEnd"/>
      <w:r>
        <w:t xml:space="preserve"> a </w:t>
      </w:r>
      <w:proofErr w:type="spellStart"/>
      <w:r>
        <w:t>importância</w:t>
      </w:r>
      <w:proofErr w:type="spellEnd"/>
      <w:r>
        <w:t xml:space="preserve"> das </w:t>
      </w:r>
      <w:proofErr w:type="spellStart"/>
      <w:r>
        <w:t>manobras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'L'. </w:t>
      </w:r>
    </w:p>
    <w:p w14:paraId="51421F34" w14:textId="77777777" w:rsidR="00E45C5D" w:rsidRDefault="00E32FC6">
      <w:proofErr w:type="gramStart"/>
      <w:r>
        <w:t>A</w:t>
      </w:r>
      <w:proofErr w:type="gramEnd"/>
      <w:r>
        <w:t xml:space="preserve"> </w:t>
      </w:r>
      <w:proofErr w:type="spellStart"/>
      <w:r>
        <w:t>organização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relatório</w:t>
      </w:r>
      <w:proofErr w:type="spellEnd"/>
      <w:r>
        <w:t xml:space="preserve"> segue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ordem</w:t>
      </w:r>
      <w:proofErr w:type="spellEnd"/>
      <w:r>
        <w:t>:</w:t>
      </w:r>
      <w:r>
        <w:br/>
        <w:t xml:space="preserve">1. </w:t>
      </w:r>
      <w:proofErr w:type="spellStart"/>
      <w:r>
        <w:t>Introdução</w:t>
      </w:r>
      <w:proofErr w:type="spellEnd"/>
      <w:r>
        <w:t xml:space="preserve"> e </w:t>
      </w:r>
      <w:proofErr w:type="spellStart"/>
      <w:r>
        <w:t>Comentários</w:t>
      </w:r>
      <w:proofErr w:type="spellEnd"/>
      <w:r>
        <w:t xml:space="preserve"> Gerais.</w:t>
      </w:r>
      <w:r>
        <w:br/>
        <w:t xml:space="preserve">2. </w:t>
      </w:r>
      <w:proofErr w:type="spellStart"/>
      <w:r>
        <w:t>Painéis</w:t>
      </w:r>
      <w:proofErr w:type="spellEnd"/>
      <w:r>
        <w:t xml:space="preserve"> do Topside, </w:t>
      </w:r>
      <w:proofErr w:type="spellStart"/>
      <w:r>
        <w:t>incluindo</w:t>
      </w:r>
      <w:proofErr w:type="spellEnd"/>
      <w:r>
        <w:t xml:space="preserve"> </w:t>
      </w:r>
      <w:r>
        <w:t xml:space="preserve">Switchgears, MCCs de </w:t>
      </w:r>
      <w:proofErr w:type="spellStart"/>
      <w:r>
        <w:t>produção</w:t>
      </w:r>
      <w:proofErr w:type="spellEnd"/>
      <w:r>
        <w:t xml:space="preserve"> e </w:t>
      </w:r>
      <w:proofErr w:type="spellStart"/>
      <w:r>
        <w:t>auxiliares</w:t>
      </w:r>
      <w:proofErr w:type="spellEnd"/>
      <w:r>
        <w:t>.</w:t>
      </w:r>
      <w:r>
        <w:br/>
        <w:t xml:space="preserve">3. </w:t>
      </w:r>
      <w:proofErr w:type="spellStart"/>
      <w:r>
        <w:t>Painéis</w:t>
      </w:r>
      <w:proofErr w:type="spellEnd"/>
      <w:r>
        <w:t xml:space="preserve"> do Hull,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geração</w:t>
      </w:r>
      <w:proofErr w:type="spellEnd"/>
      <w:r>
        <w:t xml:space="preserve">, switchgears </w:t>
      </w:r>
      <w:proofErr w:type="spellStart"/>
      <w:r>
        <w:t>auxiliares</w:t>
      </w:r>
      <w:proofErr w:type="spellEnd"/>
      <w:r>
        <w:t xml:space="preserve"> e de </w:t>
      </w:r>
      <w:proofErr w:type="spellStart"/>
      <w:r>
        <w:t>utilidades</w:t>
      </w:r>
      <w:proofErr w:type="spellEnd"/>
      <w:r>
        <w:t>.</w:t>
      </w:r>
      <w:r>
        <w:br/>
        <w:t xml:space="preserve">4. </w:t>
      </w:r>
      <w:proofErr w:type="spellStart"/>
      <w:r>
        <w:t>Considerações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intertravamentos</w:t>
      </w:r>
      <w:proofErr w:type="spellEnd"/>
      <w:r>
        <w:t xml:space="preserve">, back-feeders e </w:t>
      </w:r>
      <w:proofErr w:type="spellStart"/>
      <w:r>
        <w:t>manobras</w:t>
      </w:r>
      <w:proofErr w:type="spellEnd"/>
      <w:r>
        <w:t xml:space="preserve"> entre </w:t>
      </w:r>
      <w:proofErr w:type="spellStart"/>
      <w:r>
        <w:t>domínios</w:t>
      </w:r>
      <w:proofErr w:type="spellEnd"/>
      <w:r>
        <w:t>.</w:t>
      </w:r>
      <w:r>
        <w:br/>
      </w:r>
    </w:p>
    <w:p w14:paraId="70B3EC4C" w14:textId="77777777" w:rsidR="00E45C5D" w:rsidRDefault="00E32FC6">
      <w:r>
        <w:br w:type="page"/>
      </w:r>
    </w:p>
    <w:p w14:paraId="417D1AB8" w14:textId="77777777" w:rsidR="00E45C5D" w:rsidRDefault="00E32FC6">
      <w:pPr>
        <w:pStyle w:val="Ttulo1"/>
      </w:pPr>
      <w:proofErr w:type="spellStart"/>
      <w:r>
        <w:lastRenderedPageBreak/>
        <w:t>Parte</w:t>
      </w:r>
      <w:proofErr w:type="spellEnd"/>
      <w:r>
        <w:t xml:space="preserve"> II – </w:t>
      </w:r>
      <w:proofErr w:type="spellStart"/>
      <w:r>
        <w:t>Análises</w:t>
      </w:r>
      <w:proofErr w:type="spellEnd"/>
      <w:r>
        <w:t xml:space="preserve"> </w:t>
      </w:r>
      <w:proofErr w:type="spellStart"/>
      <w:r>
        <w:t>Detalhadas</w:t>
      </w:r>
      <w:proofErr w:type="spellEnd"/>
      <w:r>
        <w:t xml:space="preserve"> por </w:t>
      </w:r>
      <w:proofErr w:type="spellStart"/>
      <w:r>
        <w:t>Domínio</w:t>
      </w:r>
      <w:proofErr w:type="spellEnd"/>
    </w:p>
    <w:p w14:paraId="7776C91A" w14:textId="77777777" w:rsidR="00E45C5D" w:rsidRDefault="00E32FC6">
      <w:pPr>
        <w:pStyle w:val="Ttulo1"/>
      </w:pPr>
      <w:r>
        <w:t>Topside</w:t>
      </w:r>
    </w:p>
    <w:p w14:paraId="230DD67E" w14:textId="77777777" w:rsidR="00E45C5D" w:rsidRDefault="00E32FC6">
      <w:r>
        <w:t xml:space="preserve">O </w:t>
      </w:r>
      <w:proofErr w:type="spellStart"/>
      <w:r>
        <w:t>domínio</w:t>
      </w:r>
      <w:proofErr w:type="spellEnd"/>
      <w:r>
        <w:t xml:space="preserve"> Topside </w:t>
      </w:r>
      <w:proofErr w:type="spellStart"/>
      <w:r>
        <w:t>abrange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painéis</w:t>
      </w:r>
      <w:proofErr w:type="spellEnd"/>
      <w:r>
        <w:t xml:space="preserve"> e MCCs de </w:t>
      </w:r>
      <w:proofErr w:type="spellStart"/>
      <w:r>
        <w:t>processo</w:t>
      </w:r>
      <w:proofErr w:type="spellEnd"/>
      <w:r>
        <w:t xml:space="preserve"> e </w:t>
      </w:r>
      <w:proofErr w:type="spellStart"/>
      <w:r>
        <w:t>utilidades</w:t>
      </w:r>
      <w:proofErr w:type="spellEnd"/>
      <w:r>
        <w:t xml:space="preserve"> </w:t>
      </w:r>
      <w:proofErr w:type="spellStart"/>
      <w:r>
        <w:t>localizados</w:t>
      </w:r>
      <w:proofErr w:type="spellEnd"/>
      <w:r>
        <w:t xml:space="preserve"> fora do boundary.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geração</w:t>
      </w:r>
      <w:proofErr w:type="spellEnd"/>
      <w:r>
        <w:t xml:space="preserve"> principal, switchgears de 13.8 kV, MCCs de 6.6 kV, switchgears e MCCs de 480 V, e </w:t>
      </w:r>
      <w:proofErr w:type="spellStart"/>
      <w:r>
        <w:t>quadros</w:t>
      </w:r>
      <w:proofErr w:type="spellEnd"/>
      <w:r>
        <w:t xml:space="preserve"> de 220 V AC. As </w:t>
      </w:r>
      <w:proofErr w:type="spellStart"/>
      <w:r>
        <w:t>análises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organizadas</w:t>
      </w:r>
      <w:proofErr w:type="spellEnd"/>
      <w:r>
        <w:t xml:space="preserve"> por </w:t>
      </w:r>
      <w:proofErr w:type="spellStart"/>
      <w:r>
        <w:t>painel</w:t>
      </w:r>
      <w:proofErr w:type="spellEnd"/>
      <w:r>
        <w:t xml:space="preserve">, </w:t>
      </w:r>
      <w:proofErr w:type="spellStart"/>
      <w:r>
        <w:t>separadas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seções</w:t>
      </w:r>
      <w:proofErr w:type="spellEnd"/>
      <w:r>
        <w:t xml:space="preserve"> (Bus A/B)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.</w:t>
      </w:r>
    </w:p>
    <w:p w14:paraId="64EA76EA" w14:textId="77777777" w:rsidR="00E45C5D" w:rsidRDefault="00E32FC6">
      <w:r>
        <w:t xml:space="preserve">Lista de </w:t>
      </w:r>
      <w:proofErr w:type="spellStart"/>
      <w:r>
        <w:t>painéis</w:t>
      </w:r>
      <w:proofErr w:type="spellEnd"/>
      <w:r>
        <w:t xml:space="preserve"> </w:t>
      </w:r>
      <w:proofErr w:type="spellStart"/>
      <w:r>
        <w:t>analisados</w:t>
      </w:r>
      <w:proofErr w:type="spellEnd"/>
      <w:r>
        <w:t xml:space="preserve"> no Topside:</w:t>
      </w:r>
    </w:p>
    <w:p w14:paraId="11E0D25E" w14:textId="77777777" w:rsidR="00E45C5D" w:rsidRDefault="00E32FC6">
      <w:r>
        <w:t>- PN-5143001 – MV Main Switchgear 13.8 kV</w:t>
      </w:r>
    </w:p>
    <w:p w14:paraId="78F30E14" w14:textId="77777777" w:rsidR="00E45C5D" w:rsidRDefault="00E32FC6">
      <w:r>
        <w:t>- PN-5143002 – MV Production MCC 6.6 kV</w:t>
      </w:r>
    </w:p>
    <w:p w14:paraId="1F6FFC5F" w14:textId="77777777" w:rsidR="00E45C5D" w:rsidRDefault="00E32FC6">
      <w:r>
        <w:t>- PN-5143003 – MV Production MCC 6.6 kV</w:t>
      </w:r>
    </w:p>
    <w:p w14:paraId="26317997" w14:textId="77777777" w:rsidR="00E45C5D" w:rsidRDefault="00E32FC6">
      <w:r>
        <w:t>- PN-5143004 – LV Pro</w:t>
      </w:r>
      <w:r>
        <w:t>duction Switchgear 480 V</w:t>
      </w:r>
    </w:p>
    <w:p w14:paraId="53126EB8" w14:textId="77777777" w:rsidR="00E45C5D" w:rsidRDefault="00E32FC6">
      <w:r>
        <w:t>- PN-5143005 – LV Production MCC 480 V</w:t>
      </w:r>
    </w:p>
    <w:p w14:paraId="052E7305" w14:textId="77777777" w:rsidR="00E45C5D" w:rsidRDefault="00E32FC6">
      <w:r>
        <w:t>- PN-5143006 – LV Production MCC 480 V</w:t>
      </w:r>
    </w:p>
    <w:p w14:paraId="61FF490D" w14:textId="77777777" w:rsidR="00E45C5D" w:rsidRDefault="00E32FC6">
      <w:r>
        <w:t>- PN-5143007 – LV Production Switchgear 480 V</w:t>
      </w:r>
    </w:p>
    <w:p w14:paraId="19A26772" w14:textId="77777777" w:rsidR="00E45C5D" w:rsidRDefault="00E32FC6">
      <w:r>
        <w:t>- PN-5143008 – LV Production MCC 480 V</w:t>
      </w:r>
    </w:p>
    <w:p w14:paraId="06672D3A" w14:textId="77777777" w:rsidR="00E45C5D" w:rsidRDefault="00E32FC6">
      <w:r>
        <w:t>- PN-5143009 – LV Production MCC 480 V</w:t>
      </w:r>
    </w:p>
    <w:p w14:paraId="3F3EAF03" w14:textId="77777777" w:rsidR="00E45C5D" w:rsidRDefault="00E32FC6">
      <w:r>
        <w:t xml:space="preserve">- PN-5143010 – LV </w:t>
      </w:r>
      <w:r>
        <w:t>Auxiliary MCC 480 V (</w:t>
      </w:r>
      <w:proofErr w:type="spellStart"/>
      <w:r>
        <w:t>Compressores</w:t>
      </w:r>
      <w:proofErr w:type="spellEnd"/>
      <w:r>
        <w:t>)</w:t>
      </w:r>
    </w:p>
    <w:p w14:paraId="62CCCE9E" w14:textId="77777777" w:rsidR="00E45C5D" w:rsidRDefault="00E32FC6">
      <w:r>
        <w:t>- PN-5143011 – LV Auxiliary MCC 480 V (</w:t>
      </w:r>
      <w:proofErr w:type="spellStart"/>
      <w:r>
        <w:t>Compressores</w:t>
      </w:r>
      <w:proofErr w:type="spellEnd"/>
      <w:r>
        <w:t>)</w:t>
      </w:r>
    </w:p>
    <w:p w14:paraId="661F7D01" w14:textId="77777777" w:rsidR="00E45C5D" w:rsidRDefault="00E32FC6">
      <w:r>
        <w:t>- PN-5143012 – Heating Switchgear 690 V</w:t>
      </w:r>
    </w:p>
    <w:p w14:paraId="610B87FF" w14:textId="77777777" w:rsidR="00E45C5D" w:rsidRDefault="00E32FC6">
      <w:r>
        <w:t>- PN-5143013 – LV Auxiliary MCC 480 V (</w:t>
      </w:r>
      <w:proofErr w:type="spellStart"/>
      <w:r>
        <w:t>Compressores</w:t>
      </w:r>
      <w:proofErr w:type="spellEnd"/>
      <w:r>
        <w:t>)</w:t>
      </w:r>
    </w:p>
    <w:p w14:paraId="126D2C6A" w14:textId="77777777" w:rsidR="00E45C5D" w:rsidRDefault="00E32FC6">
      <w:r>
        <w:t>- PN-5143014 – LV Auxiliary MCC 480 V</w:t>
      </w:r>
    </w:p>
    <w:p w14:paraId="014D8BC5" w14:textId="77777777" w:rsidR="00E45C5D" w:rsidRDefault="00E32FC6">
      <w:r>
        <w:t xml:space="preserve">- PN-5143015 – LV Production MCC 480 </w:t>
      </w:r>
      <w:r>
        <w:t>V</w:t>
      </w:r>
    </w:p>
    <w:p w14:paraId="16F7ACF5" w14:textId="77777777" w:rsidR="00E45C5D" w:rsidRDefault="00E32FC6">
      <w:r>
        <w:t>- PN-5143016 – LV Production MCC 480 V</w:t>
      </w:r>
    </w:p>
    <w:p w14:paraId="36B2E2CF" w14:textId="77777777" w:rsidR="00E45C5D" w:rsidRDefault="00E32FC6">
      <w:r>
        <w:t>- PN-5143101 – Topside Normal Switchboard 220 V</w:t>
      </w:r>
    </w:p>
    <w:p w14:paraId="07B40033" w14:textId="77777777" w:rsidR="00E45C5D" w:rsidRDefault="00E32FC6">
      <w:r>
        <w:t>- PN-5143102 – Topside Normal Switchboard 220 V</w:t>
      </w:r>
    </w:p>
    <w:p w14:paraId="1F7849FE" w14:textId="77777777" w:rsidR="00E45C5D" w:rsidRDefault="00E32FC6">
      <w:r>
        <w:br w:type="page"/>
      </w:r>
    </w:p>
    <w:p w14:paraId="64BB6838" w14:textId="77777777" w:rsidR="00E45C5D" w:rsidRDefault="00E32FC6">
      <w:pPr>
        <w:pStyle w:val="Ttulo1"/>
      </w:pPr>
      <w:r>
        <w:lastRenderedPageBreak/>
        <w:t>Hull</w:t>
      </w:r>
    </w:p>
    <w:p w14:paraId="049A091C" w14:textId="77777777" w:rsidR="00E45C5D" w:rsidRDefault="00E32FC6">
      <w:r>
        <w:t xml:space="preserve">O </w:t>
      </w:r>
      <w:proofErr w:type="spellStart"/>
      <w:r>
        <w:t>domínio</w:t>
      </w:r>
      <w:proofErr w:type="spellEnd"/>
      <w:r>
        <w:t xml:space="preserve"> Hull </w:t>
      </w:r>
      <w:proofErr w:type="spellStart"/>
      <w:r>
        <w:t>compreende</w:t>
      </w:r>
      <w:proofErr w:type="spellEnd"/>
      <w:r>
        <w:t xml:space="preserve"> a </w:t>
      </w:r>
      <w:proofErr w:type="spellStart"/>
      <w:r>
        <w:t>geração</w:t>
      </w:r>
      <w:proofErr w:type="spellEnd"/>
      <w:r>
        <w:t xml:space="preserve"> Hull, switchgears </w:t>
      </w:r>
      <w:proofErr w:type="spellStart"/>
      <w:r>
        <w:t>auxiliares</w:t>
      </w:r>
      <w:proofErr w:type="spellEnd"/>
      <w:r>
        <w:t xml:space="preserve"> de 480 V, MCCs de </w:t>
      </w:r>
      <w:proofErr w:type="spellStart"/>
      <w:r>
        <w:t>utilidades</w:t>
      </w:r>
      <w:proofErr w:type="spellEnd"/>
      <w:r>
        <w:t xml:space="preserve"> e </w:t>
      </w:r>
      <w:proofErr w:type="spellStart"/>
      <w:r>
        <w:t>serviços</w:t>
      </w:r>
      <w:proofErr w:type="spellEnd"/>
      <w:r>
        <w:t xml:space="preserve"> de </w:t>
      </w:r>
      <w:proofErr w:type="spellStart"/>
      <w:r>
        <w:t>bordo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do </w:t>
      </w:r>
      <w:proofErr w:type="spellStart"/>
      <w:r>
        <w:t>quadro</w:t>
      </w:r>
      <w:proofErr w:type="spellEnd"/>
      <w:r>
        <w:t xml:space="preserve"> de shore connection.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as </w:t>
      </w:r>
      <w:proofErr w:type="spellStart"/>
      <w:r>
        <w:t>interligações</w:t>
      </w:r>
      <w:proofErr w:type="spellEnd"/>
      <w:r>
        <w:t xml:space="preserve"> com o Topside via back-feeders.</w:t>
      </w:r>
    </w:p>
    <w:p w14:paraId="245C25B4" w14:textId="77777777" w:rsidR="00E45C5D" w:rsidRDefault="00E32FC6">
      <w:r>
        <w:t xml:space="preserve">Lista de </w:t>
      </w:r>
      <w:proofErr w:type="spellStart"/>
      <w:r>
        <w:t>painéis</w:t>
      </w:r>
      <w:proofErr w:type="spellEnd"/>
      <w:r>
        <w:t xml:space="preserve"> </w:t>
      </w:r>
      <w:proofErr w:type="spellStart"/>
      <w:r>
        <w:t>analisados</w:t>
      </w:r>
      <w:proofErr w:type="spellEnd"/>
      <w:r>
        <w:t xml:space="preserve"> no Hull:</w:t>
      </w:r>
    </w:p>
    <w:p w14:paraId="7E1F3C82" w14:textId="77777777" w:rsidR="00E45C5D" w:rsidRDefault="00E32FC6">
      <w:r>
        <w:t>- PN-5143510 – MV Hull MCC 6.6 kV</w:t>
      </w:r>
    </w:p>
    <w:p w14:paraId="0F614A6E" w14:textId="77777777" w:rsidR="00E45C5D" w:rsidRDefault="00E32FC6">
      <w:r>
        <w:t>- PN-5143501 – LV Auxiliary Switchgear 480 V</w:t>
      </w:r>
    </w:p>
    <w:p w14:paraId="22711389" w14:textId="77777777" w:rsidR="00E45C5D" w:rsidRDefault="00E32FC6">
      <w:r>
        <w:t>- PN-5143502 – LV Auxili</w:t>
      </w:r>
      <w:r>
        <w:t>ary MCC 480 V (A)</w:t>
      </w:r>
    </w:p>
    <w:p w14:paraId="670743BC" w14:textId="77777777" w:rsidR="00E45C5D" w:rsidRDefault="00E32FC6">
      <w:r>
        <w:t>- PN-5143503 – LV Auxiliary MCC 480 V (B)</w:t>
      </w:r>
    </w:p>
    <w:p w14:paraId="1CBE82C1" w14:textId="77777777" w:rsidR="00E45C5D" w:rsidRDefault="00E32FC6">
      <w:r>
        <w:t>- PN-5143504 – LV Utilities / Ship Service Switchgear 480 V</w:t>
      </w:r>
    </w:p>
    <w:p w14:paraId="53AAD877" w14:textId="77777777" w:rsidR="00E45C5D" w:rsidRDefault="00E32FC6">
      <w:r>
        <w:t>- PN-5143505 – LV Utilities MCC 480 V</w:t>
      </w:r>
    </w:p>
    <w:p w14:paraId="5C3F2977" w14:textId="77777777" w:rsidR="00E45C5D" w:rsidRDefault="00E32FC6">
      <w:r>
        <w:t>- PN-5143506 – LV Utilities MCC 480 V</w:t>
      </w:r>
    </w:p>
    <w:p w14:paraId="7E26AB12" w14:textId="77777777" w:rsidR="00E45C5D" w:rsidRDefault="00E32FC6">
      <w:r>
        <w:t>- PN-5143507 – LV Utilities / Ship Service Switchgear 480 V</w:t>
      </w:r>
    </w:p>
    <w:p w14:paraId="2C7DC082" w14:textId="77777777" w:rsidR="00E45C5D" w:rsidRDefault="00E32FC6">
      <w:r>
        <w:t>- PN-5143508 – LV Utilities MCC 480 V</w:t>
      </w:r>
    </w:p>
    <w:p w14:paraId="6F4F1583" w14:textId="77777777" w:rsidR="00E45C5D" w:rsidRDefault="00E32FC6">
      <w:r>
        <w:t>- PN-5143509 – LV Utilities MCC 480 V</w:t>
      </w:r>
    </w:p>
    <w:p w14:paraId="47F93E12" w14:textId="77777777" w:rsidR="00E45C5D" w:rsidRDefault="00E32FC6">
      <w:r>
        <w:t>- PN-5143524 – LV External Shore Supply Box 480 V</w:t>
      </w:r>
    </w:p>
    <w:p w14:paraId="3FCF1F91" w14:textId="77777777" w:rsidR="00E45C5D" w:rsidRDefault="00E32FC6">
      <w:r>
        <w:t xml:space="preserve">- GE-UG-5262502A/B – Hull Generators e MCCs </w:t>
      </w:r>
      <w:proofErr w:type="spellStart"/>
      <w:r>
        <w:t>Auxiliares</w:t>
      </w:r>
      <w:proofErr w:type="spellEnd"/>
      <w:r>
        <w:t xml:space="preserve"> 480 V</w:t>
      </w:r>
    </w:p>
    <w:p w14:paraId="07FACE27" w14:textId="77777777" w:rsidR="00E45C5D" w:rsidRDefault="00E32FC6">
      <w:r>
        <w:br w:type="page"/>
      </w:r>
    </w:p>
    <w:p w14:paraId="3BC364CB" w14:textId="77777777" w:rsidR="00E45C5D" w:rsidRDefault="00E32FC6">
      <w:pPr>
        <w:pStyle w:val="Ttulo1"/>
      </w:pPr>
      <w:proofErr w:type="spellStart"/>
      <w:r>
        <w:lastRenderedPageBreak/>
        <w:t>Parte</w:t>
      </w:r>
      <w:proofErr w:type="spellEnd"/>
      <w:r>
        <w:t xml:space="preserve"> III – </w:t>
      </w:r>
      <w:proofErr w:type="spellStart"/>
      <w:r>
        <w:t>Considerações</w:t>
      </w:r>
      <w:proofErr w:type="spellEnd"/>
      <w:r>
        <w:t xml:space="preserve"> </w:t>
      </w:r>
      <w:proofErr w:type="spellStart"/>
      <w:r>
        <w:t>Finais</w:t>
      </w:r>
      <w:proofErr w:type="spellEnd"/>
    </w:p>
    <w:p w14:paraId="51FE832E" w14:textId="77777777" w:rsidR="00E45C5D" w:rsidRDefault="00E32FC6"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elétrico</w:t>
      </w:r>
      <w:proofErr w:type="spellEnd"/>
      <w:r>
        <w:t xml:space="preserve"> da P-80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est</w:t>
      </w:r>
      <w:r>
        <w:t>ruturado</w:t>
      </w:r>
      <w:proofErr w:type="spellEnd"/>
      <w:r>
        <w:t xml:space="preserve"> para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flexibilidade</w:t>
      </w:r>
      <w:proofErr w:type="spellEnd"/>
      <w:r>
        <w:t xml:space="preserve"> </w:t>
      </w:r>
      <w:proofErr w:type="spellStart"/>
      <w:r>
        <w:t>operacional</w:t>
      </w:r>
      <w:proofErr w:type="spellEnd"/>
      <w:r>
        <w:t xml:space="preserve">, </w:t>
      </w:r>
      <w:proofErr w:type="spellStart"/>
      <w:r>
        <w:t>garantindo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tempo </w:t>
      </w:r>
      <w:proofErr w:type="spellStart"/>
      <w:r>
        <w:t>seletividade</w:t>
      </w:r>
      <w:proofErr w:type="spellEnd"/>
      <w:r>
        <w:t xml:space="preserve"> e </w:t>
      </w:r>
      <w:proofErr w:type="spellStart"/>
      <w:r>
        <w:t>confiabilidade</w:t>
      </w:r>
      <w:proofErr w:type="spellEnd"/>
      <w:r>
        <w:t xml:space="preserve">. </w:t>
      </w:r>
      <w:proofErr w:type="spellStart"/>
      <w:r>
        <w:t>Destacam</w:t>
      </w:r>
      <w:proofErr w:type="spellEnd"/>
      <w:r>
        <w:t>-se:</w:t>
      </w:r>
      <w:r>
        <w:br/>
        <w:t xml:space="preserve">- As </w:t>
      </w:r>
      <w:proofErr w:type="spellStart"/>
      <w:r>
        <w:t>configurações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'II' e 'L', com </w:t>
      </w:r>
      <w:proofErr w:type="spellStart"/>
      <w:r>
        <w:t>intertravamentos</w:t>
      </w:r>
      <w:proofErr w:type="spellEnd"/>
      <w:r>
        <w:t xml:space="preserve"> que </w:t>
      </w:r>
      <w:proofErr w:type="spellStart"/>
      <w:r>
        <w:t>evitam</w:t>
      </w:r>
      <w:proofErr w:type="spellEnd"/>
      <w:r>
        <w:t xml:space="preserve"> </w:t>
      </w:r>
      <w:proofErr w:type="spellStart"/>
      <w:r>
        <w:t>paralelismos</w:t>
      </w:r>
      <w:proofErr w:type="spellEnd"/>
      <w:r>
        <w:t xml:space="preserve"> </w:t>
      </w:r>
      <w:proofErr w:type="spellStart"/>
      <w:r>
        <w:t>indevidos</w:t>
      </w:r>
      <w:proofErr w:type="spellEnd"/>
      <w:r>
        <w:t>.</w:t>
      </w:r>
      <w:r>
        <w:br/>
        <w:t xml:space="preserve">- O </w:t>
      </w:r>
      <w:proofErr w:type="spellStart"/>
      <w:r>
        <w:t>uso</w:t>
      </w:r>
      <w:proofErr w:type="spellEnd"/>
      <w:r>
        <w:t xml:space="preserve"> de back-feeders para </w:t>
      </w:r>
      <w:proofErr w:type="spellStart"/>
      <w:r>
        <w:t>alimentar</w:t>
      </w:r>
      <w:proofErr w:type="spellEnd"/>
      <w:r>
        <w:t xml:space="preserve"> Topside</w:t>
      </w:r>
      <w:r>
        <w:t xml:space="preserve"> a </w:t>
      </w:r>
      <w:proofErr w:type="spellStart"/>
      <w:r>
        <w:t>partir</w:t>
      </w:r>
      <w:proofErr w:type="spellEnd"/>
      <w:r>
        <w:t xml:space="preserve"> de Hull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contingência</w:t>
      </w:r>
      <w:proofErr w:type="spellEnd"/>
      <w:r>
        <w:t xml:space="preserve"> (Nota 32).</w:t>
      </w:r>
      <w:r>
        <w:br/>
        <w:t xml:space="preserve">- A </w:t>
      </w:r>
      <w:proofErr w:type="spellStart"/>
      <w:r>
        <w:t>obrigatoriedade</w:t>
      </w:r>
      <w:proofErr w:type="spellEnd"/>
      <w:r>
        <w:t xml:space="preserve"> de </w:t>
      </w:r>
      <w:proofErr w:type="spellStart"/>
      <w:r>
        <w:t>sincronismo</w:t>
      </w:r>
      <w:proofErr w:type="spellEnd"/>
      <w:r>
        <w:t xml:space="preserve"> (</w:t>
      </w:r>
      <w:proofErr w:type="spellStart"/>
      <w:r>
        <w:t>Função</w:t>
      </w:r>
      <w:proofErr w:type="spellEnd"/>
      <w:r>
        <w:t xml:space="preserve"> 25) antes do </w:t>
      </w:r>
      <w:proofErr w:type="spellStart"/>
      <w:r>
        <w:t>fechamento</w:t>
      </w:r>
      <w:proofErr w:type="spellEnd"/>
      <w:r>
        <w:t xml:space="preserve"> de </w:t>
      </w:r>
      <w:proofErr w:type="spellStart"/>
      <w:r>
        <w:t>disjuntores</w:t>
      </w:r>
      <w:proofErr w:type="spellEnd"/>
      <w:r>
        <w:t xml:space="preserve"> de </w:t>
      </w:r>
      <w:proofErr w:type="spellStart"/>
      <w:r>
        <w:t>interconexão</w:t>
      </w:r>
      <w:proofErr w:type="spellEnd"/>
      <w:r>
        <w:t>.</w:t>
      </w:r>
      <w:r>
        <w:br/>
        <w:t xml:space="preserve">- O </w:t>
      </w:r>
      <w:proofErr w:type="spellStart"/>
      <w:r>
        <w:t>uso</w:t>
      </w:r>
      <w:proofErr w:type="spellEnd"/>
      <w:r>
        <w:t xml:space="preserve"> de HRG (High Resistance Grounding) </w:t>
      </w:r>
      <w:proofErr w:type="spellStart"/>
      <w:r>
        <w:t>em</w:t>
      </w:r>
      <w:proofErr w:type="spellEnd"/>
      <w:r>
        <w:t xml:space="preserve"> 13.8 kV e 6.6 kV.</w:t>
      </w:r>
      <w:r>
        <w:br/>
        <w:t xml:space="preserve">- A </w:t>
      </w:r>
      <w:proofErr w:type="spellStart"/>
      <w:r>
        <w:t>proteção</w:t>
      </w:r>
      <w:proofErr w:type="spellEnd"/>
      <w:r>
        <w:t xml:space="preserve"> por EFI/IMD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switchgears</w:t>
      </w:r>
      <w:r>
        <w:t xml:space="preserve"> de 480 V e MCCs, com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desabilitação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'L'.</w:t>
      </w:r>
      <w:r>
        <w:br/>
        <w:t xml:space="preserve">- A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pré-magnetização</w:t>
      </w:r>
      <w:proofErr w:type="spellEnd"/>
      <w:r>
        <w:t xml:space="preserve"> para </w:t>
      </w:r>
      <w:proofErr w:type="spellStart"/>
      <w:r>
        <w:t>energização</w:t>
      </w:r>
      <w:proofErr w:type="spellEnd"/>
      <w:r>
        <w:t xml:space="preserve"> de </w:t>
      </w:r>
      <w:proofErr w:type="spellStart"/>
      <w:r>
        <w:t>transformadores</w:t>
      </w:r>
      <w:proofErr w:type="spellEnd"/>
      <w:r>
        <w:t xml:space="preserve"> de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porte</w:t>
      </w:r>
      <w:proofErr w:type="spellEnd"/>
      <w:r>
        <w:t xml:space="preserve"> (Nota 34).</w:t>
      </w:r>
      <w:r>
        <w:br/>
      </w:r>
    </w:p>
    <w:p w14:paraId="2BFB67D6" w14:textId="77777777" w:rsidR="00E45C5D" w:rsidRDefault="00E32FC6">
      <w:r>
        <w:t xml:space="preserve">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consolida</w:t>
      </w:r>
      <w:proofErr w:type="spellEnd"/>
      <w:r>
        <w:t xml:space="preserve"> a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e as </w:t>
      </w:r>
      <w:proofErr w:type="spellStart"/>
      <w:r>
        <w:t>análises</w:t>
      </w:r>
      <w:proofErr w:type="spellEnd"/>
      <w:r>
        <w:t xml:space="preserve"> </w:t>
      </w:r>
      <w:proofErr w:type="spellStart"/>
      <w:r>
        <w:t>individuais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painel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as </w:t>
      </w:r>
      <w:proofErr w:type="spellStart"/>
      <w:r>
        <w:t>seções</w:t>
      </w:r>
      <w:proofErr w:type="spellEnd"/>
      <w:r>
        <w:t xml:space="preserve"> p</w:t>
      </w:r>
      <w:r>
        <w:t xml:space="preserve">or </w:t>
      </w:r>
      <w:proofErr w:type="spellStart"/>
      <w:r>
        <w:t>barramento</w:t>
      </w:r>
      <w:proofErr w:type="spellEnd"/>
      <w:r>
        <w:t xml:space="preserve">, cargas </w:t>
      </w:r>
      <w:proofErr w:type="spellStart"/>
      <w:r>
        <w:t>alimentadas</w:t>
      </w:r>
      <w:proofErr w:type="spellEnd"/>
      <w:r>
        <w:t xml:space="preserve">, </w:t>
      </w:r>
      <w:proofErr w:type="spellStart"/>
      <w:r>
        <w:t>derivação</w:t>
      </w:r>
      <w:proofErr w:type="spellEnd"/>
      <w:r>
        <w:t xml:space="preserve"> de </w:t>
      </w:r>
      <w:proofErr w:type="spellStart"/>
      <w:r>
        <w:t>transformadores</w:t>
      </w:r>
      <w:proofErr w:type="spellEnd"/>
      <w:r>
        <w:t xml:space="preserve">, </w:t>
      </w:r>
      <w:proofErr w:type="spellStart"/>
      <w:r>
        <w:t>notas</w:t>
      </w:r>
      <w:proofErr w:type="spellEnd"/>
      <w:r>
        <w:t xml:space="preserve"> e </w:t>
      </w:r>
      <w:proofErr w:type="spellStart"/>
      <w:r>
        <w:t>intertravamentos</w:t>
      </w:r>
      <w:proofErr w:type="spellEnd"/>
      <w:r>
        <w:t xml:space="preserve">. Serve </w:t>
      </w:r>
      <w:proofErr w:type="spellStart"/>
      <w:r>
        <w:t>como</w:t>
      </w:r>
      <w:proofErr w:type="spellEnd"/>
      <w:r>
        <w:t xml:space="preserve"> base para </w:t>
      </w:r>
      <w:proofErr w:type="spellStart"/>
      <w:r>
        <w:t>engenharia</w:t>
      </w:r>
      <w:proofErr w:type="spellEnd"/>
      <w:r>
        <w:t xml:space="preserve"> de </w:t>
      </w:r>
      <w:proofErr w:type="spellStart"/>
      <w:r>
        <w:t>detalhe</w:t>
      </w:r>
      <w:proofErr w:type="spellEnd"/>
      <w:r>
        <w:t xml:space="preserve">, </w:t>
      </w:r>
      <w:proofErr w:type="spellStart"/>
      <w:r>
        <w:t>comissionamento</w:t>
      </w:r>
      <w:proofErr w:type="spellEnd"/>
      <w:r>
        <w:t xml:space="preserve"> e </w:t>
      </w:r>
      <w:proofErr w:type="spellStart"/>
      <w:r>
        <w:t>operação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>.</w:t>
      </w:r>
    </w:p>
    <w:sectPr w:rsidR="00E45C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67B"/>
    <w:rsid w:val="00042687"/>
    <w:rsid w:val="0006063C"/>
    <w:rsid w:val="0015074B"/>
    <w:rsid w:val="0029639D"/>
    <w:rsid w:val="002A563C"/>
    <w:rsid w:val="00326F90"/>
    <w:rsid w:val="004F3E4A"/>
    <w:rsid w:val="006D2CF8"/>
    <w:rsid w:val="00A57F68"/>
    <w:rsid w:val="00AA1D8D"/>
    <w:rsid w:val="00AB6676"/>
    <w:rsid w:val="00B47730"/>
    <w:rsid w:val="00C03E0C"/>
    <w:rsid w:val="00CB0664"/>
    <w:rsid w:val="00E32FC6"/>
    <w:rsid w:val="00E45C5D"/>
    <w:rsid w:val="00F532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A3BEE8"/>
  <w14:defaultImageDpi w14:val="300"/>
  <w15:docId w15:val="{BC5EFE69-1A43-40AD-950F-757C9A9C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5375</Words>
  <Characters>29026</Characters>
  <Application>Microsoft Office Word</Application>
  <DocSecurity>0</DocSecurity>
  <Lines>241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CAMPOS</cp:lastModifiedBy>
  <cp:revision>10</cp:revision>
  <dcterms:created xsi:type="dcterms:W3CDTF">2013-12-23T23:15:00Z</dcterms:created>
  <dcterms:modified xsi:type="dcterms:W3CDTF">2025-08-31T00:05:00Z</dcterms:modified>
  <cp:category/>
</cp:coreProperties>
</file>